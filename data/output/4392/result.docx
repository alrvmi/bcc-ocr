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4392 — Страница 1</w:t>
      </w:r>
    </w:p>
    <w:p>
      <w:r>
        <w:t>Договор  (conf=0.90)</w:t>
      </w:r>
    </w:p>
    <w:p>
      <w:r>
        <w:t>купли-продажи Обоудования №9-2702-2023  (conf=0.98)</w:t>
      </w:r>
    </w:p>
    <w:p>
      <w:r>
        <w:t>г.Алматы  (conf=0.99)</w:t>
      </w:r>
    </w:p>
    <w:p>
      <w:r>
        <w:t>«27» февраля 2023 г.  (conf=0.98)</w:t>
      </w:r>
    </w:p>
    <w:p>
      <w:r>
        <w:t>ТОО «Альянс», в лице директора товарищества Кужахметова Алмас Бейбитовича,  (conf=0.96)</w:t>
      </w:r>
    </w:p>
    <w:p>
      <w:r>
        <w:t>действующего  (conf=1.00)</w:t>
      </w:r>
    </w:p>
    <w:p>
      <w:r>
        <w:t>Устава, именуемое в дальнейшем  (conf=0.98)</w:t>
      </w:r>
    </w:p>
    <w:p>
      <w:r>
        <w:t>«Продавец», с одной  (conf=0.96)</w:t>
      </w:r>
    </w:p>
    <w:p>
      <w:r>
        <w:t>она основании  (conf=0.86)</w:t>
      </w:r>
    </w:p>
    <w:p>
      <w:r>
        <w:t>стороны, и  (conf=0.95)</w:t>
      </w:r>
    </w:p>
    <w:p>
      <w:r>
        <w:t>ООО «Алтай-Кабель», в лице Директора Горшкова Романа Сергеевича, именуемое в  (conf=0.95)</w:t>
      </w:r>
    </w:p>
    <w:p>
      <w:r>
        <w:t>дальнейшем  (conf=1.00)</w:t>
      </w:r>
    </w:p>
    <w:p>
      <w:r>
        <w:t>Стороны  (conf=0.99)</w:t>
      </w:r>
    </w:p>
    <w:p>
      <w:r>
        <w:t>заключили  (conf=0.99)</w:t>
      </w:r>
    </w:p>
    <w:p>
      <w:r>
        <w:t>настоящий  (conf=0.99)</w:t>
      </w:r>
    </w:p>
    <w:p>
      <w:r>
        <w:t>Договор  (conf=0.89)</w:t>
      </w:r>
    </w:p>
    <w:p>
      <w:r>
        <w:t>вместе  (conf=0.96)</w:t>
      </w:r>
    </w:p>
    <w:p>
      <w:r>
        <w:t>именуемые  (conf=1.00)</w:t>
      </w:r>
    </w:p>
    <w:p>
      <w:r>
        <w:t>B  (conf=1.00)</w:t>
      </w:r>
    </w:p>
    <w:p>
      <w:r>
        <w:t>0  (conf=0.95)</w:t>
      </w:r>
    </w:p>
    <w:p>
      <w:r>
        <w:t>нижеследующем:  (conf=1.00)</w:t>
      </w:r>
    </w:p>
    <w:p>
      <w:r>
        <w:t>1.  (conf=1.00)</w:t>
      </w:r>
    </w:p>
    <w:p>
      <w:r>
        <w:t>Предмет договора  (conf=0.98)</w:t>
      </w:r>
    </w:p>
    <w:p>
      <w:r>
        <w:t>FСА Алматы (согласно  (conf=0.87)</w:t>
      </w:r>
    </w:p>
    <w:p>
      <w:r>
        <w:t>1.1.Продавец продаёт, а Покупатель  (conf=0.97)</w:t>
      </w:r>
    </w:p>
    <w:p>
      <w:r>
        <w:t>покупает на условиях  (conf=0.97)</w:t>
      </w:r>
    </w:p>
    <w:p>
      <w:r>
        <w:t>ИHKOTEPMC-2010)  (conf=0.85)</w:t>
      </w:r>
    </w:p>
    <w:p>
      <w:r>
        <w:t>Оборудование  (conf=1.00)</w:t>
      </w:r>
    </w:p>
    <w:p>
      <w:r>
        <w:t>B  (conf=1.00)</w:t>
      </w:r>
    </w:p>
    <w:p>
      <w:r>
        <w:t>количестве,  (conf=0.97)</w:t>
      </w:r>
    </w:p>
    <w:p>
      <w:r>
        <w:t>наименовании,  (conf=0.97)</w:t>
      </w:r>
    </w:p>
    <w:p>
      <w:r>
        <w:t>технических  (conf=0.97)</w:t>
      </w:r>
    </w:p>
    <w:p>
      <w:r>
        <w:t>я №1 к настоящему договору, далее по  (conf=0.96)</w:t>
      </w:r>
    </w:p>
    <w:p>
      <w:r>
        <w:t>и ценах согласно Приложения  (conf=0.99)</w:t>
      </w:r>
    </w:p>
    <w:p>
      <w:r>
        <w:t>характеристиках  (conf=0.98)</w:t>
      </w:r>
    </w:p>
    <w:p>
      <w:r>
        <w:t>тексту «Товар».  (conf=0.93)</w:t>
      </w:r>
    </w:p>
    <w:p>
      <w:r>
        <w:t>повреждений.  (conf=0.99)</w:t>
      </w:r>
    </w:p>
    <w:p>
      <w:r>
        <w:t>повреждений во время транспортировки.  (conf=0.99)</w:t>
      </w:r>
    </w:p>
    <w:p>
      <w:r>
        <w:t>1.4.Каждая  (conf=0.98)</w:t>
      </w:r>
    </w:p>
    <w:p>
      <w:r>
        <w:t>будет  (conf=0.94)</w:t>
      </w:r>
    </w:p>
    <w:p>
      <w:r>
        <w:t>яупаковка  (conf=0.96)</w:t>
      </w:r>
    </w:p>
    <w:p>
      <w:r>
        <w:t>маркирована с двух  (conf=0.94)</w:t>
      </w:r>
    </w:p>
    <w:p>
      <w:r>
        <w:t>противоположных сторон, где это  (conf=0.96)</w:t>
      </w:r>
    </w:p>
    <w:p>
      <w:r>
        <w:t>возможно, с использованием водостойких чернил  (conf=0.96)</w:t>
      </w:r>
    </w:p>
    <w:p>
      <w:r>
        <w:t>2. Основные условия договора  (conf=0.98)</w:t>
      </w:r>
    </w:p>
    <w:p>
      <w:r>
        <w:t>2.1. Общая сумма договора составляет 182 117 993,91 (Сто восемьдесят два миллионов  (conf=0.99)</w:t>
      </w:r>
    </w:p>
    <w:p>
      <w:r>
        <w:t>российских рубля 91 копейка), НДС 0%.  (conf=0.97)</w:t>
      </w:r>
    </w:p>
    <w:p>
      <w:r>
        <w:t>сто семнадцать тысяч девятьсот девяносто три  (conf=0.98)</w:t>
      </w:r>
    </w:p>
    <w:p>
      <w:r>
        <w:t>Соглашение о цене является существенным условием настоящего Договора.Изменение  (conf=0.98)</w:t>
      </w:r>
    </w:p>
    <w:p>
      <w:r>
        <w:t>Товара  (conf=0.90)</w:t>
      </w:r>
    </w:p>
    <w:p>
      <w:r>
        <w:t>Приложения  (conf=0.99)</w:t>
      </w:r>
    </w:p>
    <w:p>
      <w:r>
        <w:t>№o1  (conf=0.68)</w:t>
      </w:r>
    </w:p>
    <w:p>
      <w:r>
        <w:t>СТОИМОСТИ  (conf=0.90)</w:t>
      </w:r>
    </w:p>
    <w:p>
      <w:r>
        <w:t>после  (conf=0.92)</w:t>
      </w:r>
    </w:p>
    <w:p>
      <w:r>
        <w:t>подписания  (conf=0.98)</w:t>
      </w:r>
    </w:p>
    <w:p>
      <w:r>
        <w:t>B  (conf=1.00)</w:t>
      </w:r>
    </w:p>
    <w:p>
      <w:r>
        <w:t>одностороннем  (conf=1.00)</w:t>
      </w:r>
    </w:p>
    <w:p>
      <w:r>
        <w:t>порядке  (conf=0.99)</w:t>
      </w:r>
    </w:p>
    <w:p>
      <w:r>
        <w:t>He  (conf=0.61)</w:t>
      </w:r>
    </w:p>
    <w:p>
      <w:r>
        <w:t>L  (conf=0.54)</w:t>
      </w:r>
    </w:p>
    <w:p>
      <w:r>
        <w:t>допускается.  (conf=0.99)</w:t>
      </w:r>
    </w:p>
    <w:p>
      <w:r>
        <w:t>2.2. Валюта договора - российский рубль.  (conf=0.97)</w:t>
      </w:r>
    </w:p>
    <w:p>
      <w:r>
        <w:t>порядке:  (conf=0.99)</w:t>
      </w:r>
    </w:p>
    <w:p>
      <w:r>
        <w:t>платёж в размере 80 % от суммы Договора, производится Покупателем в  (conf=0.98)</w:t>
      </w:r>
    </w:p>
    <w:p>
      <w:r>
        <w:t>авансовый  (conf=0.99)</w:t>
      </w:r>
    </w:p>
    <w:p>
      <w:r>
        <w:t>банковских  (conf=0.93)</w:t>
      </w:r>
    </w:p>
    <w:p>
      <w:r>
        <w:t>дней со дня заключения  (conf=0.98)</w:t>
      </w:r>
    </w:p>
    <w:p>
      <w:r>
        <w:t>настоящего  (conf=1.00)</w:t>
      </w:r>
    </w:p>
    <w:p>
      <w:r>
        <w:t>Договора,  (conf=0.88)</w:t>
      </w:r>
    </w:p>
    <w:p>
      <w:r>
        <w:t>течение  (conf=1.00)</w:t>
      </w:r>
    </w:p>
    <w:p>
      <w:r>
        <w:t>и составляет  (conf=0.98)</w:t>
      </w:r>
    </w:p>
    <w:p>
      <w:r>
        <w:t>Предоплата  (conf=0.98)</w:t>
      </w:r>
    </w:p>
    <w:p>
      <w:r>
        <w:t>145 694 395,13  (conf=0.96)</w:t>
      </w:r>
    </w:p>
    <w:p>
      <w:r>
        <w:t>(Сто сорок пять миллионов шестьсот девяносто четыре  (conf=0.98)</w:t>
      </w:r>
    </w:p>
    <w:p>
      <w:r>
        <w:t>российских рублей 13 копеек), НДС 0%  (conf=0.99)</w:t>
      </w:r>
    </w:p>
    <w:p>
      <w:r>
        <w:t>тысячи триста девяносто пять  (conf=0.99)</w:t>
      </w:r>
    </w:p>
    <w:p>
      <w:r>
        <w:t>Доплата  (conf=0.98)</w:t>
      </w:r>
    </w:p>
    <w:p>
      <w:r>
        <w:t>20%  (conf=1.00)</w:t>
      </w:r>
    </w:p>
    <w:p>
      <w:r>
        <w:t>Суммы  (conf=0.97)</w:t>
      </w:r>
    </w:p>
    <w:p>
      <w:r>
        <w:t>Договора,  (conf=0.92)</w:t>
      </w:r>
    </w:p>
    <w:p>
      <w:r>
        <w:t>производится  (conf=0.99)</w:t>
      </w:r>
    </w:p>
    <w:p>
      <w:r>
        <w:t>5  (conf=1.00)</w:t>
      </w:r>
    </w:p>
    <w:p>
      <w:r>
        <w:t>(пяти)  (conf=0.88)</w:t>
      </w:r>
    </w:p>
    <w:p>
      <w:r>
        <w:t>размере  (conf=0.97)</w:t>
      </w:r>
    </w:p>
    <w:p>
      <w:r>
        <w:t>OT  (conf=0.96)</w:t>
      </w:r>
    </w:p>
    <w:p>
      <w:r>
        <w:t>B  (conf=1.00)</w:t>
      </w:r>
    </w:p>
    <w:p>
      <w:r>
        <w:t>B  (conf=1.00)</w:t>
      </w:r>
    </w:p>
    <w:p>
      <w:r>
        <w:t>течении  (conf=0.99)</w:t>
      </w:r>
    </w:p>
    <w:p>
      <w:r>
        <w:t>календарных  (conf=0.97)</w:t>
      </w:r>
    </w:p>
    <w:p>
      <w:r>
        <w:t>дней  (conf=0.98)</w:t>
      </w:r>
    </w:p>
    <w:p>
      <w:r>
        <w:t>момента  (conf=0.78)</w:t>
      </w:r>
    </w:p>
    <w:p>
      <w:r>
        <w:t>предоставления  (conf=0.99)</w:t>
      </w:r>
    </w:p>
    <w:p>
      <w:r>
        <w:t>уведомления  (conf=0.99)</w:t>
      </w:r>
    </w:p>
    <w:p>
      <w:r>
        <w:t>о  (conf=0.57)</w:t>
      </w:r>
    </w:p>
    <w:p>
      <w:r>
        <w:t>ГОТОВНОСТИ  (conf=0.88)</w:t>
      </w:r>
    </w:p>
    <w:p>
      <w:r>
        <w:t>K  (conf=0.99)</w:t>
      </w:r>
    </w:p>
    <w:p>
      <w:r>
        <w:t>отгрузке  (conf=0.97)</w:t>
      </w:r>
    </w:p>
    <w:p>
      <w:r>
        <w:t>Оборудования  (conf=1.00)</w:t>
      </w:r>
    </w:p>
    <w:p>
      <w:r>
        <w:t>36 423 598,78  (conf=0.99)</w:t>
      </w:r>
    </w:p>
    <w:p>
      <w:r>
        <w:t>Завода  (conf=0.98)</w:t>
      </w:r>
    </w:p>
    <w:p>
      <w:r>
        <w:t>(тридцать  (conf=0.99)</w:t>
      </w:r>
    </w:p>
    <w:p>
      <w:r>
        <w:t>C  (conf=0.78)</w:t>
      </w:r>
    </w:p>
    <w:p>
      <w:r>
        <w:t>изготовителя  (conf=0.99)</w:t>
      </w:r>
    </w:p>
    <w:p>
      <w:r>
        <w:t>H  (conf=0.70)</w:t>
      </w:r>
    </w:p>
    <w:p>
      <w:r>
        <w:t>оставляет  (conf=0.99)</w:t>
      </w:r>
    </w:p>
    <w:p>
      <w:r>
        <w:t>шесть  (conf=0.98)</w:t>
      </w:r>
    </w:p>
    <w:p>
      <w:r>
        <w:t>Российских рублей  (conf=0.99)</w:t>
      </w:r>
    </w:p>
    <w:p>
      <w:r>
        <w:t>миллионов четыреста двадцать три  (conf=0.97)</w:t>
      </w:r>
    </w:p>
    <w:p>
      <w:r>
        <w:t>тысячи пятьсот девяносто восемь  (conf=0.97)</w:t>
      </w:r>
    </w:p>
    <w:p>
      <w:r>
        <w:t>78 копеек) НДС 0%.  (conf=0.97)</w:t>
      </w:r>
    </w:p>
    <w:p>
      <w:r>
        <w:t>2.4. Датой платежа является дата списания средств со счета Покупателя.  (conf=0.98)</w:t>
      </w:r>
    </w:p>
    <w:p>
      <w:r>
        <w:t>2.5. Товар  (conf=0.96)</w:t>
      </w:r>
    </w:p>
    <w:p>
      <w:r>
        <w:t>передаётся Покупателю в состоянии, пригодном для его использования по  (conf=0.97)</w:t>
      </w:r>
    </w:p>
    <w:p>
      <w:r>
        <w:t>—  (conf=0.11)</w:t>
      </w:r>
    </w:p>
    <w:p>
      <w:r>
        <w:t>Товар  (conf=0.91)</w:t>
      </w:r>
    </w:p>
    <w:p>
      <w:r>
        <w:t>Покупателю  (conf=0.99)</w:t>
      </w:r>
    </w:p>
    <w:p>
      <w:r>
        <w:t>назначению.  (conf=0.99)</w:t>
      </w:r>
    </w:p>
    <w:p>
      <w:r>
        <w:t>после  (conf=0.91)</w:t>
      </w:r>
    </w:p>
    <w:p>
      <w:r>
        <w:t>осмотра,  (conf=0.92)</w:t>
      </w:r>
    </w:p>
    <w:p>
      <w:r>
        <w:t>полной  (conf=0.62)</w:t>
      </w:r>
    </w:p>
    <w:p>
      <w:r>
        <w:t>передается  (conf=0.95)</w:t>
      </w:r>
    </w:p>
    <w:p>
      <w:r>
        <w:t>проверки  (conf=0.98)</w:t>
      </w:r>
    </w:p>
    <w:p>
      <w:r>
        <w:t>H  (conf=0.72)</w:t>
      </w:r>
    </w:p>
    <w:p>
      <w:r>
        <w:t>. Техническая доработка не требуется.  (conf=0.98)</w:t>
      </w:r>
    </w:p>
    <w:p>
      <w:r>
        <w:t>диагностики представителем Покупателя.  (conf=0.99)</w:t>
      </w:r>
    </w:p>
    <w:p>
      <w:r>
        <w:t>2.6. Дата готовности  (conf=0.98)</w:t>
      </w:r>
    </w:p>
    <w:p>
      <w:r>
        <w:t>отгрузке 300 календарных  (conf=0.99)</w:t>
      </w:r>
    </w:p>
    <w:p>
      <w:r>
        <w:t>и Товара  (conf=0.84)</w:t>
      </w:r>
    </w:p>
    <w:p>
      <w:r>
        <w:t>K  (conf=1.00)</w:t>
      </w:r>
    </w:p>
    <w:p>
      <w:r>
        <w:t>дней  (conf=0.98)</w:t>
      </w:r>
    </w:p>
    <w:p>
      <w:r>
        <w:t>C  (conf=0.92)</w:t>
      </w:r>
    </w:p>
    <w:p>
      <w:r>
        <w:t>момента  (conf=0.70)</w:t>
      </w:r>
    </w:p>
    <w:p>
      <w:r>
        <w:t>получения  (conf=0.99)</w:t>
      </w:r>
    </w:p>
    <w:p>
      <w:r>
        <w:t>оплаты на расчётный счёт Продавца.  (conf=0.98)</w:t>
      </w:r>
    </w:p>
    <w:p>
      <w:r>
        <w:t>Директор  (conf=0.95)</w:t>
      </w:r>
    </w:p>
    <w:p>
      <w:r>
        <w:t>Директор  (conf=0.94)</w:t>
      </w:r>
    </w:p>
    <w:p>
      <w:r>
        <w:t>Кужахметов А.б.  (conf=0.90)</w:t>
      </w:r>
    </w:p>
    <w:p>
      <w:r>
        <w:t>Горшков Р.С.  (conf=0.88)</w:t>
      </w:r>
    </w:p>
    <w:p>
      <w:pPr>
        <w:pStyle w:val="Heading2"/>
      </w:pPr>
      <w:r>
        <w:t>4392 — Страница 2</w:t>
      </w:r>
    </w:p>
    <w:p>
      <w:r>
        <w:t>15 календарных дней.  (conf=0.96)</w:t>
      </w:r>
    </w:p>
    <w:p>
      <w:r>
        <w:t>2.8. Место передачи Товара - г. Алматы.  (conf=0.96)</w:t>
      </w:r>
    </w:p>
    <w:p>
      <w:r>
        <w:t>подписываемым уполномоченными лицами обеих Сторон.  (conf=0.98)</w:t>
      </w:r>
    </w:p>
    <w:p>
      <w:r>
        <w:t>2.10.  (conf=1.00)</w:t>
      </w:r>
    </w:p>
    <w:p>
      <w:r>
        <w:t>Поставляемый  (conf=0.99)</w:t>
      </w:r>
    </w:p>
    <w:p>
      <w:r>
        <w:t>Товар  (conf=0.88)</w:t>
      </w:r>
    </w:p>
    <w:p>
      <w:r>
        <w:t>новый  (conf=0.61)</w:t>
      </w:r>
    </w:p>
    <w:p>
      <w:r>
        <w:t>ине  (conf=0.53)</w:t>
      </w:r>
    </w:p>
    <w:p>
      <w:r>
        <w:t>эксплуатировался  (conf=0.99)</w:t>
      </w:r>
    </w:p>
    <w:p>
      <w:r>
        <w:t>я до поставки  (conf=0.89)</w:t>
      </w:r>
    </w:p>
    <w:p>
      <w:r>
        <w:t>Покупателю.  (conf=0.99)</w:t>
      </w:r>
    </w:p>
    <w:p>
      <w:r>
        <w:t>о Товара. Поставляемый Товар должен  (conf=0.95)</w:t>
      </w:r>
    </w:p>
    <w:p>
      <w:r>
        <w:t>использоваться при  (conf=0.98)</w:t>
      </w:r>
    </w:p>
    <w:p>
      <w:r>
        <w:t>изготовлении  (conf=0.99)</w:t>
      </w:r>
    </w:p>
    <w:p>
      <w:r>
        <w:t>поставляемого  (conf=0.99)</w:t>
      </w:r>
    </w:p>
    <w:p>
      <w:r>
        <w:t>и  (conf=0.56)</w:t>
      </w:r>
    </w:p>
    <w:p>
      <w:r>
        <w:t>соответствовать  (conf=0.99)</w:t>
      </w:r>
    </w:p>
    <w:p>
      <w:r>
        <w:t>для данного типа оборудования.  (conf=0.99)</w:t>
      </w:r>
    </w:p>
    <w:p>
      <w:r>
        <w:t>2.11. Перед  (conf=0.92)</w:t>
      </w:r>
    </w:p>
    <w:p>
      <w:r>
        <w:t>поставкой Товара Продавец направит  (conf=0.98)</w:t>
      </w:r>
    </w:p>
    <w:p>
      <w:r>
        <w:t>г (за исключением FCR  (conf=0.95)</w:t>
      </w:r>
    </w:p>
    <w:p>
      <w:r>
        <w:t>2или CMR и  (conf=0.85)</w:t>
      </w:r>
    </w:p>
    <w:p>
      <w:r>
        <w:t>листа,  (conf=0.93)</w:t>
      </w:r>
    </w:p>
    <w:p>
      <w:r>
        <w:t>которые  (conf=0.99)</w:t>
      </w:r>
    </w:p>
    <w:p>
      <w:r>
        <w:t>могут  (conf=0.63)</w:t>
      </w:r>
    </w:p>
    <w:p>
      <w:r>
        <w:t>быть  (conf=0.94)</w:t>
      </w:r>
    </w:p>
    <w:p>
      <w:r>
        <w:t>окончательного  (conf=1.00)</w:t>
      </w:r>
    </w:p>
    <w:p>
      <w:r>
        <w:t>упаковочного  (conf=0.99)</w:t>
      </w:r>
    </w:p>
    <w:p>
      <w:r>
        <w:t>изготовлены  (conf=0.98)</w:t>
      </w:r>
    </w:p>
    <w:p>
      <w:r>
        <w:t>только после  (conf=0.94)</w:t>
      </w:r>
    </w:p>
    <w:p>
      <w:r>
        <w:t>Покупателю  (conf=0.99)</w:t>
      </w:r>
    </w:p>
    <w:p>
      <w:r>
        <w:t>отгрузки)  (conf=0.99)</w:t>
      </w:r>
    </w:p>
    <w:p>
      <w:r>
        <w:t>идентификационные  (conf=0.99)</w:t>
      </w:r>
    </w:p>
    <w:p>
      <w:r>
        <w:t>документы  (conf=1.00)</w:t>
      </w:r>
    </w:p>
    <w:p>
      <w:r>
        <w:t>K  (conf=1.00)</w:t>
      </w:r>
    </w:p>
    <w:p>
      <w:r>
        <w:t>ДЛЯ  (conf=0.69)</w:t>
      </w:r>
    </w:p>
    <w:p>
      <w:r>
        <w:t>предварительного  (conf=0.99)</w:t>
      </w:r>
    </w:p>
    <w:p>
      <w:r>
        <w:t>B  (conf=1.00)</w:t>
      </w:r>
    </w:p>
    <w:p>
      <w:r>
        <w:t>периода  (conf=0.74)</w:t>
      </w:r>
    </w:p>
    <w:p>
      <w:r>
        <w:t>Стороны  (conf=0.98)</w:t>
      </w:r>
    </w:p>
    <w:p>
      <w:r>
        <w:t>данного  (conf=0.98)</w:t>
      </w:r>
    </w:p>
    <w:p>
      <w:r>
        <w:t>произведут  (conf=0.98)</w:t>
      </w:r>
    </w:p>
    <w:p>
      <w:r>
        <w:t>любые  (conf=0.97)</w:t>
      </w:r>
    </w:p>
    <w:p>
      <w:r>
        <w:t>ознакомления.  (conf=1.00)</w:t>
      </w:r>
    </w:p>
    <w:p>
      <w:r>
        <w:t>течение  (conf=0.99)</w:t>
      </w:r>
    </w:p>
    <w:p>
      <w:r>
        <w:t>)  (conf=0.68)</w:t>
      </w:r>
    </w:p>
    <w:p>
      <w:r>
        <w:t>изменения  (conf=1.00)</w:t>
      </w:r>
    </w:p>
    <w:p>
      <w:r>
        <w:t>B  (conf=1.00)</w:t>
      </w:r>
    </w:p>
    <w:p>
      <w:r>
        <w:t>документах, которые могут  (conf=0.98)</w:t>
      </w:r>
    </w:p>
    <w:p>
      <w:r>
        <w:t>2.12. Право собственности, риск случайной гибели или случайного повреждения Товара  (conf=0.99)</w:t>
      </w:r>
    </w:p>
    <w:p>
      <w:r>
        <w:t>Продавца  (conf=0.97)</w:t>
      </w:r>
    </w:p>
    <w:p>
      <w:r>
        <w:t>Покупателю с даты  (conf=0.96)</w:t>
      </w:r>
    </w:p>
    <w:p>
      <w:r>
        <w:t>подписания Акта  (conf=0.98)</w:t>
      </w:r>
    </w:p>
    <w:p>
      <w:r>
        <w:t>переходит  (conf=0.94)</w:t>
      </w:r>
    </w:p>
    <w:p>
      <w:r>
        <w:t>OT  (conf=0.92)</w:t>
      </w:r>
    </w:p>
    <w:p>
      <w:r>
        <w:t>K  (conf=1.00)</w:t>
      </w:r>
    </w:p>
    <w:p>
      <w:r>
        <w:t>приема-передачи.  (conf=0.95)</w:t>
      </w:r>
    </w:p>
    <w:p>
      <w:r>
        <w:t>K  (conf=0.99)</w:t>
      </w:r>
    </w:p>
    <w:p>
      <w:r>
        <w:t>F  (conf=0.66)</w:t>
      </w:r>
    </w:p>
    <w:p>
      <w:r>
        <w:t>Акта  (conf=0.79)</w:t>
      </w:r>
    </w:p>
    <w:p>
      <w:r>
        <w:t>приема-передачи  (conf=0.93)</w:t>
      </w:r>
    </w:p>
    <w:p>
      <w:r>
        <w:t>Товар  (conf=0.92)</w:t>
      </w:r>
    </w:p>
    <w:p>
      <w:r>
        <w:t>быть  (conf=0.96)</w:t>
      </w:r>
    </w:p>
    <w:p>
      <w:r>
        <w:t>моменту  (conf=0.78)</w:t>
      </w:r>
    </w:p>
    <w:p>
      <w:r>
        <w:t>подписания  (conf=0.99)</w:t>
      </w:r>
    </w:p>
    <w:p>
      <w:r>
        <w:t>He  (conf=0.61)</w:t>
      </w:r>
    </w:p>
    <w:p>
      <w:r>
        <w:t>должен  (conf=0.98)</w:t>
      </w:r>
    </w:p>
    <w:p>
      <w:r>
        <w:t>Ha  (conf=0.79)</w:t>
      </w:r>
    </w:p>
    <w:p>
      <w:r>
        <w:t>учете  (conf=1.00)</w:t>
      </w:r>
    </w:p>
    <w:p>
      <w:r>
        <w:t>B  (conf=1.00)</w:t>
      </w:r>
    </w:p>
    <w:p>
      <w:r>
        <w:t>2.13. В случае непоставки  (conf=0.98)</w:t>
      </w:r>
    </w:p>
    <w:p>
      <w:r>
        <w:t>Товара по вине Продавца в течение 300 календарных дней с  (conf=0.98)</w:t>
      </w:r>
    </w:p>
    <w:p>
      <w:r>
        <w:t>оплату Товара денежные средства, в течение 30 банковских дней.  (conf=0.99)</w:t>
      </w:r>
    </w:p>
    <w:p>
      <w:r>
        <w:t>3. ПРАВА И ОБЯЗАННОСТИ СТОРОН  (conf=0.95)</w:t>
      </w:r>
    </w:p>
    <w:p>
      <w:r>
        <w:t>3.1.  (conf=1.00)</w:t>
      </w:r>
    </w:p>
    <w:p>
      <w:r>
        <w:t>Продавцом  (conf=0.98)</w:t>
      </w:r>
    </w:p>
    <w:p>
      <w:r>
        <w:t>B  (conf=1.00)</w:t>
      </w:r>
    </w:p>
    <w:p>
      <w:r>
        <w:t>нарушения  (conf=0.99)</w:t>
      </w:r>
    </w:p>
    <w:p>
      <w:r>
        <w:t>условий  (conf=0.99)</w:t>
      </w:r>
    </w:p>
    <w:p>
      <w:r>
        <w:t>Товара,  (conf=0.94)</w:t>
      </w:r>
    </w:p>
    <w:p>
      <w:r>
        <w:t>случае  (conf=0.99)</w:t>
      </w:r>
    </w:p>
    <w:p>
      <w:r>
        <w:t>поставки  (conf=0.97)</w:t>
      </w:r>
    </w:p>
    <w:p>
      <w:r>
        <w:t>указанных  (conf=0.99)</w:t>
      </w:r>
    </w:p>
    <w:p>
      <w:r>
        <w:t>B  (conf=1.00)</w:t>
      </w:r>
    </w:p>
    <w:p>
      <w:r>
        <w:t>Спецификации, Продавец обязуется по письменному  (conf=0.98)</w:t>
      </w:r>
    </w:p>
    <w:p>
      <w:r>
        <w:t>требованию Покупателя уплатить  (conf=0.99)</w:t>
      </w:r>
    </w:p>
    <w:p>
      <w:r>
        <w:t>и Товара, за каждый календарный  (conf=0.94)</w:t>
      </w:r>
    </w:p>
    <w:p>
      <w:r>
        <w:t>день  (conf=0.87)</w:t>
      </w:r>
    </w:p>
    <w:p>
      <w:r>
        <w:t>просрочки поставки.  (conf=0.98)</w:t>
      </w:r>
    </w:p>
    <w:p>
      <w:r>
        <w:t>Покупателем  (conf=0.99)</w:t>
      </w:r>
    </w:p>
    <w:p>
      <w:r>
        <w:t>Товара,  (conf=0.94)</w:t>
      </w:r>
    </w:p>
    <w:p>
      <w:r>
        <w:t>3.2.  (conf=0.99)</w:t>
      </w:r>
    </w:p>
    <w:p>
      <w:r>
        <w:t>B  (conf=1.00)</w:t>
      </w:r>
    </w:p>
    <w:p>
      <w:r>
        <w:t>случае  (conf=0.99)</w:t>
      </w:r>
    </w:p>
    <w:p>
      <w:r>
        <w:t>нарушения  (conf=0.99)</w:t>
      </w:r>
    </w:p>
    <w:p>
      <w:r>
        <w:t>cроков  (conf=0.63)</w:t>
      </w:r>
    </w:p>
    <w:p>
      <w:r>
        <w:t>оплаты  (conf=0.99)</w:t>
      </w:r>
    </w:p>
    <w:p>
      <w:r>
        <w:t>поставленного  (conf=0.98)</w:t>
      </w:r>
    </w:p>
    <w:p>
      <w:r>
        <w:t>Контрактом,  (conf=0.99)</w:t>
      </w:r>
    </w:p>
    <w:p>
      <w:r>
        <w:t>кроме  (conf=0.76)</w:t>
      </w:r>
    </w:p>
    <w:p>
      <w:r>
        <w:t>предварительной  (conf=0.99)</w:t>
      </w:r>
    </w:p>
    <w:p>
      <w:r>
        <w:t>оплаты,  (conf=0.97)</w:t>
      </w:r>
    </w:p>
    <w:p>
      <w:r>
        <w:t>Покупатель  (conf=0.99)</w:t>
      </w:r>
    </w:p>
    <w:p>
      <w:r>
        <w:t>установленных  (conf=0.98)</w:t>
      </w:r>
    </w:p>
    <w:p>
      <w:r>
        <w:t>настоящим  (conf=0.99)</w:t>
      </w:r>
    </w:p>
    <w:p>
      <w:r>
        <w:t>%  (conf=0.61)</w:t>
      </w:r>
    </w:p>
    <w:p>
      <w:r>
        <w:t>законодательством Рф, для  (conf=0.96)</w:t>
      </w:r>
    </w:p>
    <w:p>
      <w:r>
        <w:t>3.3.Любые  (conf=0.99)</w:t>
      </w:r>
    </w:p>
    <w:p>
      <w:r>
        <w:t>эксплуатацией  (conf=1.00)</w:t>
      </w:r>
    </w:p>
    <w:p>
      <w:r>
        <w:t>Товара и его  (conf=0.98)</w:t>
      </w:r>
    </w:p>
    <w:p>
      <w:r>
        <w:t>Покупателем и связанных  (conf=0.99)</w:t>
      </w:r>
    </w:p>
    <w:p>
      <w:r>
        <w:t>C  (conf=0.59)</w:t>
      </w:r>
    </w:p>
    <w:p>
      <w:r>
        <w:t>поставляемого  (conf=0.99)</w:t>
      </w:r>
    </w:p>
    <w:p>
      <w:r>
        <w:t>получения  (conf=0.99)</w:t>
      </w:r>
    </w:p>
    <w:p>
      <w:r>
        <w:t>использования в коммерческих целях, является обязанностью Покупателя и производятся  (conf=0.99)</w:t>
      </w:r>
    </w:p>
    <w:p>
      <w:r>
        <w:t>за его счёт.  (conf=0.93)</w:t>
      </w:r>
    </w:p>
    <w:p>
      <w:r>
        <w:t>3.4. Продавец  (conf=0.98)</w:t>
      </w:r>
    </w:p>
    <w:p>
      <w:r>
        <w:t>обеспечит поддержку,  (conf=0.90)</w:t>
      </w:r>
    </w:p>
    <w:p>
      <w:r>
        <w:t>направив  (conf=0.99)</w:t>
      </w:r>
    </w:p>
    <w:p>
      <w:r>
        <w:t>Покупателю копии  (conf=0.96)</w:t>
      </w:r>
    </w:p>
    <w:p>
      <w:r>
        <w:t>и (и, если возможно,  (conf=0.95)</w:t>
      </w:r>
    </w:p>
    <w:p>
      <w:r>
        <w:t>это не связано с коммерческой деятельностью Продавца.  (conf=0.98)</w:t>
      </w:r>
    </w:p>
    <w:p>
      <w:r>
        <w:t>3.5.  (conf=0.99)</w:t>
      </w:r>
    </w:p>
    <w:p>
      <w:r>
        <w:t>Продавец  (conf=0.97)</w:t>
      </w:r>
    </w:p>
    <w:p>
      <w:r>
        <w:t>обеспечит  (conf=0.98)</w:t>
      </w:r>
    </w:p>
    <w:p>
      <w:r>
        <w:t>Техническую  (conf=0.99)</w:t>
      </w:r>
    </w:p>
    <w:p>
      <w:r>
        <w:t>Документацию, которая обычно поставляется  (conf=0.98)</w:t>
      </w:r>
    </w:p>
    <w:p>
      <w:r>
        <w:t>вместе с оборудованием. Руководство по эксплуатации, будет издано на Английском и  (conf=0.98)</w:t>
      </w:r>
    </w:p>
    <w:p>
      <w:r>
        <w:t>Русском языках.  (conf=0.79)</w:t>
      </w:r>
    </w:p>
    <w:p>
      <w:r>
        <w:t>3.6. Продавец оплачивает все налоги, пошлины и другие сборы в стране Продавца.  (conf=0.97)</w:t>
      </w:r>
    </w:p>
    <w:p>
      <w:r>
        <w:t>сборы, относящиеся  (conf=0.98)</w:t>
      </w:r>
    </w:p>
    <w:p>
      <w:r>
        <w:t>Покупатель  (conf=0.99)</w:t>
      </w:r>
    </w:p>
    <w:p>
      <w:r>
        <w:t>оплачивает все  (conf=0.96)</w:t>
      </w:r>
    </w:p>
    <w:p>
      <w:r>
        <w:t>налоги,  (conf=0.96)</w:t>
      </w:r>
    </w:p>
    <w:p>
      <w:r>
        <w:t>π  (conf=0.32)</w:t>
      </w:r>
    </w:p>
    <w:p>
      <w:r>
        <w:t>другие  (conf=0.97)</w:t>
      </w:r>
    </w:p>
    <w:p>
      <w:r>
        <w:t>K  (conf=1.00)</w:t>
      </w:r>
    </w:p>
    <w:p>
      <w:r>
        <w:t>выполнению  (conf=0.97)</w:t>
      </w:r>
    </w:p>
    <w:p>
      <w:r>
        <w:t>4. ОТВЕТСТВЕННОСТЬ СТОРОН И ФОРС-МАЖОРНЫЕ ОБСТОЯТЕЛЬСТВА  (conf=0.98)</w:t>
      </w:r>
    </w:p>
    <w:p>
      <w:r>
        <w:t>4.1. 3a  (conf=0.97)</w:t>
      </w:r>
    </w:p>
    <w:p>
      <w:r>
        <w:t>ненадлежащее  (conf=0.98)</w:t>
      </w:r>
    </w:p>
    <w:p>
      <w:r>
        <w:t>исполнение  (conf=0.99)</w:t>
      </w:r>
    </w:p>
    <w:p>
      <w:r>
        <w:t>обязательств  (conf=0.99)</w:t>
      </w:r>
    </w:p>
    <w:p>
      <w:r>
        <w:t>ИЛИ  (conf=0.85)</w:t>
      </w:r>
    </w:p>
    <w:p>
      <w:r>
        <w:t>по  (conf=0.77)</w:t>
      </w:r>
    </w:p>
    <w:p>
      <w:r>
        <w:t>настоящему  (conf=1.00)</w:t>
      </w:r>
    </w:p>
    <w:p>
      <w:r>
        <w:t>неисполнение  (conf=0.95)</w:t>
      </w:r>
    </w:p>
    <w:p>
      <w:r>
        <w:t>предусмотренную  (conf=0.99)</w:t>
      </w:r>
    </w:p>
    <w:p>
      <w:r>
        <w:t>настоящим  (conf=0.93)</w:t>
      </w:r>
    </w:p>
    <w:p>
      <w:r>
        <w:t>Договором и  (conf=0.96)</w:t>
      </w:r>
    </w:p>
    <w:p>
      <w:r>
        <w:t>договору Стороны несут ответственность,  (conf=0.99)</w:t>
      </w:r>
    </w:p>
    <w:p>
      <w:r>
        <w:t>действующим законодательствомРеспублики Казахстан.  (conf=0.98)</w:t>
      </w:r>
    </w:p>
    <w:p>
      <w:r>
        <w:t>Кужахметов А.Б.  (conf=0.92)</w:t>
      </w:r>
    </w:p>
    <w:p>
      <w:r>
        <w:t>Директор  (conf=0.96)</w:t>
      </w:r>
    </w:p>
    <w:p>
      <w:r>
        <w:t>Горшков Р.C.  (conf=0.90)</w:t>
      </w:r>
    </w:p>
    <w:p>
      <w:r>
        <w:t>Директор  (conf=0.96)</w:t>
      </w:r>
    </w:p>
    <w:p>
      <w:pPr>
        <w:pStyle w:val="Heading2"/>
      </w:pPr>
      <w:r>
        <w:t>4392 — Страница 3</w:t>
      </w:r>
    </w:p>
    <w:p>
      <w:r>
        <w:t>4.2.  (conf=1.00)</w:t>
      </w:r>
    </w:p>
    <w:p>
      <w:r>
        <w:t>случае н  (conf=0.87)</w:t>
      </w:r>
    </w:p>
    <w:p>
      <w:r>
        <w:t>наступления  (conf=0.99)</w:t>
      </w:r>
    </w:p>
    <w:p>
      <w:r>
        <w:t>обязательств форс-мажора (пожар, забастовки, военные  (conf=0.97)</w:t>
      </w:r>
    </w:p>
    <w:p>
      <w:r>
        <w:t>TOM  (conf=1.00)</w:t>
      </w:r>
    </w:p>
    <w:p>
      <w:r>
        <w:t>числе  (conf=0.97)</w:t>
      </w:r>
    </w:p>
    <w:p>
      <w:r>
        <w:t>B  (conf=0.99)</w:t>
      </w:r>
    </w:p>
    <w:p>
      <w:r>
        <w:t>отнощении  (conf=0.97)</w:t>
      </w:r>
    </w:p>
    <w:p>
      <w:r>
        <w:t>техники,  (conf=0.96)</w:t>
      </w:r>
    </w:p>
    <w:p>
      <w:r>
        <w:t>указанной  (conf=1.00)</w:t>
      </w:r>
    </w:p>
    <w:p>
      <w:r>
        <w:t>B  (conf=1.00)</w:t>
      </w:r>
    </w:p>
    <w:p>
      <w:r>
        <w:t>настоящем  (conf=1.00)</w:t>
      </w:r>
    </w:p>
    <w:p>
      <w:r>
        <w:t>договоре,  (conf=0.98)</w:t>
      </w:r>
    </w:p>
    <w:p>
      <w:r>
        <w:t>наводнения,  (conf=0.99)</w:t>
      </w:r>
    </w:p>
    <w:p>
      <w:r>
        <w:t>землетрясения,  (conf=0.98)</w:t>
      </w:r>
    </w:p>
    <w:p>
      <w:r>
        <w:t>иные стихийные  (conf=0.96)</w:t>
      </w:r>
    </w:p>
    <w:p>
      <w:r>
        <w:t>е бедствия), Стороны  (conf=0.84)</w:t>
      </w:r>
    </w:p>
    <w:p>
      <w:r>
        <w:t>и освобождаются от ответственности  (conf=0.98)</w:t>
      </w:r>
    </w:p>
    <w:p>
      <w:r>
        <w:t>3a  (conf=0.91)</w:t>
      </w:r>
    </w:p>
    <w:p>
      <w:r>
        <w:t>неисполнение  (conf=0.96)</w:t>
      </w:r>
    </w:p>
    <w:p>
      <w:r>
        <w:t>обязательств  (conf=0.99)</w:t>
      </w:r>
    </w:p>
    <w:p>
      <w:r>
        <w:t>По  (conf=0.51)</w:t>
      </w:r>
    </w:p>
    <w:p>
      <w:r>
        <w:t>Договору.  (conf=0.95)</w:t>
      </w:r>
    </w:p>
    <w:p>
      <w:r>
        <w:t>При  (conf=0.87)</w:t>
      </w:r>
    </w:p>
    <w:p>
      <w:r>
        <w:t>ЭТОМ  (conf=0.74)</w:t>
      </w:r>
    </w:p>
    <w:p>
      <w:r>
        <w:t>сроки,  (conf=0.93)</w:t>
      </w:r>
    </w:p>
    <w:p>
      <w:r>
        <w:t>предусмотренные  (conf=1.00)</w:t>
      </w:r>
    </w:p>
    <w:p>
      <w:r>
        <w:t>B  (conf=1.00)</w:t>
      </w:r>
    </w:p>
    <w:p>
      <w:r>
        <w:t>настоящем  (conf=0.99)</w:t>
      </w:r>
    </w:p>
    <w:p>
      <w:r>
        <w:t>договоре, соразмерно  (conf=0.98)</w:t>
      </w:r>
    </w:p>
    <w:p>
      <w:r>
        <w:t>отодвигаются  (conf=0.99)</w:t>
      </w:r>
    </w:p>
    <w:p>
      <w:r>
        <w:t>Ha  (conf=0.60)</w:t>
      </w:r>
    </w:p>
    <w:p>
      <w:r>
        <w:t>время действия  (conf=0.98)</w:t>
      </w:r>
    </w:p>
    <w:p>
      <w:r>
        <w:t>обстоятельств  (conf=0.99)</w:t>
      </w:r>
    </w:p>
    <w:p>
      <w:r>
        <w:t>ЭТИХ  (conf=0.62)</w:t>
      </w:r>
    </w:p>
    <w:p>
      <w:r>
        <w:t>постольку,  (conf=0.94)</w:t>
      </w:r>
    </w:p>
    <w:p>
      <w:r>
        <w:t>поскольку  (conf=0.85)</w:t>
      </w:r>
    </w:p>
    <w:p>
      <w:r>
        <w:t>ОНИ  (conf=0.85)</w:t>
      </w:r>
    </w:p>
    <w:p>
      <w:r>
        <w:t>значительно  (conf=0.97)</w:t>
      </w:r>
    </w:p>
    <w:p>
      <w:r>
        <w:t>ВЛИЯЮТ  (conf=0.96)</w:t>
      </w:r>
    </w:p>
    <w:p>
      <w:r>
        <w:t>Ha  (conf=0.80)</w:t>
      </w:r>
    </w:p>
    <w:p>
      <w:r>
        <w:t>выполнение  (conf=0.98)</w:t>
      </w:r>
    </w:p>
    <w:p>
      <w:r>
        <w:t>обязательств обеими  (conf=0.98)</w:t>
      </w:r>
    </w:p>
    <w:p>
      <w:r>
        <w:t>сторонами.  (conf=0.99)</w:t>
      </w:r>
    </w:p>
    <w:p>
      <w:r>
        <w:t>4.3.  (conf=1.00)</w:t>
      </w:r>
    </w:p>
    <w:p>
      <w:r>
        <w:t>случае  (conf=0.99)</w:t>
      </w:r>
    </w:p>
    <w:p>
      <w:r>
        <w:t>возникновения  (conf=0.89)</w:t>
      </w:r>
    </w:p>
    <w:p>
      <w:r>
        <w:t>создалась  (conf=0.99)</w:t>
      </w:r>
    </w:p>
    <w:p>
      <w:r>
        <w:t>выполнения  (conf=0.98)</w:t>
      </w:r>
    </w:p>
    <w:p>
      <w:r>
        <w:t>я обязательств  (conf=0.94)</w:t>
      </w:r>
    </w:p>
    <w:p>
      <w:r>
        <w:t>невозможность  (conf=0.98)</w:t>
      </w:r>
    </w:p>
    <w:p>
      <w:r>
        <w:t>ПО  (conf=0.60)</w:t>
      </w:r>
    </w:p>
    <w:p>
      <w:r>
        <w:t>настоящему договору, обязана  (conf=0.98)</w:t>
      </w:r>
    </w:p>
    <w:p>
      <w:r>
        <w:t>и  (conf=0.46)</w:t>
      </w:r>
    </w:p>
    <w:p>
      <w:r>
        <w:t>4.4.  (conf=0.99)</w:t>
      </w:r>
    </w:p>
    <w:p>
      <w:r>
        <w:t>Стороны  (conf=0.98)</w:t>
      </w:r>
    </w:p>
    <w:p>
      <w:r>
        <w:t>вправе  (conf=0.96)</w:t>
      </w:r>
    </w:p>
    <w:p>
      <w:r>
        <w:t>отказаться  (conf=0.99)</w:t>
      </w:r>
    </w:p>
    <w:p>
      <w:r>
        <w:t>1OT  (conf=0.66)</w:t>
      </w:r>
    </w:p>
    <w:p>
      <w:r>
        <w:t>исполнения  (conf=0.98)</w:t>
      </w:r>
    </w:p>
    <w:p>
      <w:r>
        <w:t>всего  (conf=0.97)</w:t>
      </w:r>
    </w:p>
    <w:p>
      <w:r>
        <w:t>договора  (conf=0.98)</w:t>
      </w:r>
    </w:p>
    <w:p>
      <w:r>
        <w:t>или части его, если  (conf=0.97)</w:t>
      </w:r>
    </w:p>
    <w:p>
      <w:r>
        <w:t>просрочка  (conf=0.99)</w:t>
      </w:r>
    </w:p>
    <w:p>
      <w:r>
        <w:t>обязательств, вследствие  (conf=0.98)</w:t>
      </w:r>
    </w:p>
    <w:p>
      <w:r>
        <w:t>исполнения  (conf=0.98)</w:t>
      </w:r>
    </w:p>
    <w:p>
      <w:r>
        <w:t>обстоятельств  (conf=1.00)</w:t>
      </w:r>
    </w:p>
    <w:p>
      <w:r>
        <w:t>форс-мажора, составит  (conf=0.95)</w:t>
      </w:r>
    </w:p>
    <w:p>
      <w:r>
        <w:t>более 3-х месяцев.  (conf=0.98)</w:t>
      </w:r>
    </w:p>
    <w:p>
      <w:r>
        <w:t>5. Разрешение споров  (conf=0.97)</w:t>
      </w:r>
    </w:p>
    <w:p>
      <w:r>
        <w:t>5.1. Все споры и разногласия, которые могут  (conf=0.98)</w:t>
      </w:r>
    </w:p>
    <w:p>
      <w:r>
        <w:t>возникнуть при  (conf=0.96)</w:t>
      </w:r>
    </w:p>
    <w:p>
      <w:r>
        <w:t>исполнении  (conf=0.95)</w:t>
      </w:r>
    </w:p>
    <w:p>
      <w:r>
        <w:t>условий  (conf=0.98)</w:t>
      </w:r>
    </w:p>
    <w:p>
      <w:r>
        <w:t>5.2. Все споры, возникающие между Сторонами в связи с исполнением ими настоящего  (conf=0.98)</w:t>
      </w:r>
    </w:p>
    <w:p>
      <w:r>
        <w:t>к и  (conf=0.41)</w:t>
      </w:r>
    </w:p>
    <w:p>
      <w:r>
        <w:t>.  (conf=0.49)</w:t>
      </w:r>
    </w:p>
    <w:p>
      <w:r>
        <w:t>6.Срок действия Договора. Порядок изменения и расторжения Договора  (conf=0.97)</w:t>
      </w:r>
    </w:p>
    <w:p>
      <w:r>
        <w:t>6.1. Настоящий Договор действует до 31 декабря 2024 года, а в части возникших ранее, но  (conf=0.99)</w:t>
      </w:r>
    </w:p>
    <w:p>
      <w:r>
        <w:t>не исполненных обязательств - до полного их исполнения.  (conf=0.98)</w:t>
      </w:r>
    </w:p>
    <w:p>
      <w:r>
        <w:t>6.2. Условия настоящего Договора могут быть изменены по взаимному согласию Сторон  (conf=0.99)</w:t>
      </w:r>
    </w:p>
    <w:p>
      <w:r>
        <w:t>путем подписания дополнительного письменного соглашения.  (conf=0.99)</w:t>
      </w:r>
    </w:p>
    <w:p>
      <w:r>
        <w:t>7.Заключительные положения  (conf=0.99)</w:t>
      </w:r>
    </w:p>
    <w:p>
      <w:r>
        <w:t>7.1. Все изменения и дополнения к настоящему договору должны быть совершены в  (conf=0.97)</w:t>
      </w:r>
    </w:p>
    <w:p>
      <w:r>
        <w:t>письменной форме и подписаны уполномоченными представителями Сторон.  (conf=0.97)</w:t>
      </w:r>
    </w:p>
    <w:p>
      <w:r>
        <w:t>7.2. Стороны обязуются письменно извещать друг  (conf=0.98)</w:t>
      </w:r>
    </w:p>
    <w:p>
      <w:r>
        <w:t>друга о смене  (conf=0.99)</w:t>
      </w:r>
    </w:p>
    <w:p>
      <w:r>
        <w:t>реквизитов, адресов и  (conf=0.96)</w:t>
      </w:r>
    </w:p>
    <w:p>
      <w:r>
        <w:t>Досрочные  (conf=0.98)</w:t>
      </w:r>
    </w:p>
    <w:p>
      <w:r>
        <w:t>Товара  (conf=0.94)</w:t>
      </w:r>
    </w:p>
    <w:p>
      <w:r>
        <w:t>ИНЫХ  (conf=0.74)</w:t>
      </w:r>
    </w:p>
    <w:p>
      <w:r>
        <w:t>существенных  (conf=0.99)</w:t>
      </w:r>
    </w:p>
    <w:p>
      <w:r>
        <w:t>изменениях.  (conf=0.99)</w:t>
      </w:r>
    </w:p>
    <w:p>
      <w:r>
        <w:t>поставки  (conf=0.97)</w:t>
      </w:r>
    </w:p>
    <w:p>
      <w:r>
        <w:t>допускаются  (conf=0.99)</w:t>
      </w:r>
    </w:p>
    <w:p>
      <w:r>
        <w:t>ПО  (conf=0.63)</w:t>
      </w:r>
    </w:p>
    <w:p>
      <w:r>
        <w:t>письменному согласованию Сторон.  (conf=0.98)</w:t>
      </w:r>
    </w:p>
    <w:p>
      <w:r>
        <w:t>7.3. Настоящий  (conf=0.98)</w:t>
      </w:r>
    </w:p>
    <w:p>
      <w:r>
        <w:t>силу, по одному для каждой из Сторон.  (conf=0.99)</w:t>
      </w:r>
    </w:p>
    <w:p>
      <w:r>
        <w:t>7.4. Ни одна из  (conf=0.96)</w:t>
      </w:r>
    </w:p>
    <w:p>
      <w:r>
        <w:t>и  (conf=0.51)</w:t>
      </w:r>
    </w:p>
    <w:p>
      <w:r>
        <w:t>7.5. Bo  (conf=0.97)</w:t>
      </w:r>
    </w:p>
    <w:p>
      <w:r>
        <w:t>настоящим  (conf=0.99)</w:t>
      </w:r>
    </w:p>
    <w:p>
      <w:r>
        <w:t>Договором, Стороны  (conf=0.94)</w:t>
      </w:r>
    </w:p>
    <w:p>
      <w:r>
        <w:t>BCEM  (conf=0.54)</w:t>
      </w:r>
    </w:p>
    <w:p>
      <w:r>
        <w:t>остальном,  (conf=0.98)</w:t>
      </w:r>
    </w:p>
    <w:p>
      <w:r>
        <w:t>ЧТО  (conf=0.92)</w:t>
      </w:r>
    </w:p>
    <w:p>
      <w:r>
        <w:t>He  (conf=0.64)</w:t>
      </w:r>
    </w:p>
    <w:p>
      <w:r>
        <w:t>ypегулировано  (conf=0.62)</w:t>
      </w:r>
    </w:p>
    <w:p>
      <w:r>
        <w:t>руководствуются действующим законодательством Республики Казахстан.  (conf=0.99)</w:t>
      </w:r>
    </w:p>
    <w:p>
      <w:r>
        <w:t>Директор  (conf=0.94)</w:t>
      </w:r>
    </w:p>
    <w:p>
      <w:r>
        <w:t>Кужахметов А.Б.  (conf=0.94)</w:t>
      </w:r>
    </w:p>
    <w:p>
      <w:r>
        <w:t>Директор  (conf=0.95)</w:t>
      </w:r>
    </w:p>
    <w:p>
      <w:r>
        <w:t>Горшков Р.C.  (conf=0.85)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