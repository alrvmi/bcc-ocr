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C781 — Страница 1</w:t>
      </w:r>
    </w:p>
    <w:p>
      <w:r>
        <w:t>Контракт /CONTRACT  (conf=0.86)</w:t>
      </w:r>
    </w:p>
    <w:p>
      <w:r>
        <w:t>№_/2024/28_from 17.04.2024  (conf=0.96)</w:t>
      </w:r>
    </w:p>
    <w:p>
      <w:r>
        <w:t>Стороны:  (conf=0.99)</w:t>
      </w:r>
    </w:p>
    <w:p>
      <w:r>
        <w:t>Contractors:  (conf=1.00)</w:t>
      </w:r>
    </w:p>
    <w:p>
      <w:r>
        <w:t>ТОО «Дигам», в лице директора  (conf=0.91)</w:t>
      </w:r>
    </w:p>
    <w:p>
      <w:r>
        <w:t>Медетбекова  (conf=0.94)</w:t>
      </w:r>
    </w:p>
    <w:p>
      <w:r>
        <w:t>"Digam" LLP in the person of director Medetbekov  (conf=0.97)</w:t>
      </w:r>
    </w:p>
    <w:p>
      <w:r>
        <w:t>A.K.,  (conf=0.98)</w:t>
      </w:r>
    </w:p>
    <w:p>
      <w:r>
        <w:t>г.Алматы,  (conf=0.92)</w:t>
      </w:r>
    </w:p>
    <w:p>
      <w:r>
        <w:t>пр.  (conf=0.60)</w:t>
      </w:r>
    </w:p>
    <w:p>
      <w:r>
        <w:t>Рыsкулова  (conf=0.63)</w:t>
      </w:r>
    </w:p>
    <w:p>
      <w:r>
        <w:t>140/4,  (conf=0.98)</w:t>
      </w:r>
    </w:p>
    <w:p>
      <w:r>
        <w:t>A.K.  (conf=1.00)</w:t>
      </w:r>
    </w:p>
    <w:p>
      <w:r>
        <w:t>Almaty, Ryskulov Str 140/4, Republie  (conf=0.99)</w:t>
      </w:r>
    </w:p>
    <w:p>
      <w:r>
        <w:t>e of  (conf=0.85)</w:t>
      </w:r>
    </w:p>
    <w:p>
      <w:r>
        <w:t>Республика  (conf=0.90)</w:t>
      </w:r>
    </w:p>
    <w:p>
      <w:r>
        <w:t>Казахстан,  (conf=0.97)</w:t>
      </w:r>
    </w:p>
    <w:p>
      <w:r>
        <w:t>Kazakhstan hereinafter referred to as "The Seller" on  (conf=0.96)</w:t>
      </w:r>
    </w:p>
    <w:p>
      <w:r>
        <w:t>именуемое  (conf=0.99)</w:t>
      </w:r>
    </w:p>
    <w:p>
      <w:r>
        <w:t>B  (conf=1.00)</w:t>
      </w:r>
    </w:p>
    <w:p>
      <w:r>
        <w:t>дальнейшем  (conf=1.00)</w:t>
      </w:r>
    </w:p>
    <w:p>
      <w:r>
        <w:t>«Продавец»,  (conf=0.96)</w:t>
      </w:r>
    </w:p>
    <w:p>
      <w:r>
        <w:t>одной  (conf=0.71)</w:t>
      </w:r>
    </w:p>
    <w:p>
      <w:r>
        <w:t>hand,  (conf=0.99)</w:t>
      </w:r>
    </w:p>
    <w:p>
      <w:r>
        <w:t>, and UAB  (conf=0.93)</w:t>
      </w:r>
    </w:p>
    <w:p>
      <w:r>
        <w:t>3 "Mega"  (conf=0.77)</w:t>
      </w:r>
    </w:p>
    <w:p>
      <w:r>
        <w:t>in the  (conf=0.98)</w:t>
      </w:r>
    </w:p>
    <w:p>
      <w:r>
        <w:t>стороны,  (conf=0.95)</w:t>
      </w:r>
    </w:p>
    <w:p>
      <w:r>
        <w:t>the  (conf=1.00)</w:t>
      </w:r>
    </w:p>
    <w:p>
      <w:r>
        <w:t>one  (conf=1.00)</w:t>
      </w:r>
    </w:p>
    <w:p>
      <w:r>
        <w:t>person  (conf=1.00)</w:t>
      </w:r>
    </w:p>
    <w:p>
      <w:r>
        <w:t>of  (conf=1.00)</w:t>
      </w:r>
    </w:p>
    <w:p>
      <w:r>
        <w:t>C  (conf=0.94)</w:t>
      </w:r>
    </w:p>
    <w:p>
      <w:r>
        <w:t>H  (conf=0.68)</w:t>
      </w:r>
    </w:p>
    <w:p>
      <w:r>
        <w:t>UAB  (conf=1.00)</w:t>
      </w:r>
    </w:p>
    <w:p>
      <w:r>
        <w:t>"Mega"  (conf=0.88)</w:t>
      </w:r>
    </w:p>
    <w:p>
      <w:r>
        <w:t>Директора,  (conf=0.91)</w:t>
      </w:r>
    </w:p>
    <w:p>
      <w:r>
        <w:t>Director  (conf=1.00)</w:t>
      </w:r>
    </w:p>
    <w:p>
      <w:r>
        <w:t>Miroslavas  (conf=1.00)</w:t>
      </w:r>
    </w:p>
    <w:p>
      <w:r>
        <w:t>Chlebopaevas,  (conf=0.99)</w:t>
      </w:r>
    </w:p>
    <w:p>
      <w:r>
        <w:t>B  (conf=1.00)</w:t>
      </w:r>
    </w:p>
    <w:p>
      <w:r>
        <w:t>лице  (conf=0.99)</w:t>
      </w:r>
    </w:p>
    <w:p>
      <w:r>
        <w:t>hereinafter  (conf=1.00)</w:t>
      </w:r>
    </w:p>
    <w:p>
      <w:r>
        <w:t>Г-нa  (conf=0.65)</w:t>
      </w:r>
    </w:p>
    <w:p>
      <w:r>
        <w:t>Мирославас  (conf=0.92)</w:t>
      </w:r>
    </w:p>
    <w:p>
      <w:r>
        <w:t>Хлебопашевас,  (conf=0.99)</w:t>
      </w:r>
    </w:p>
    <w:p>
      <w:r>
        <w:t>referred  (conf=1.00)</w:t>
      </w:r>
    </w:p>
    <w:p>
      <w:r>
        <w:t>to  (conf=1.00)</w:t>
      </w:r>
    </w:p>
    <w:p>
      <w:r>
        <w:t>"The  (conf=0.87)</w:t>
      </w:r>
    </w:p>
    <w:p>
      <w:r>
        <w:t>Buyer" on the other hand, have  (conf=0.95)</w:t>
      </w:r>
    </w:p>
    <w:p>
      <w:r>
        <w:t>именуемое  (conf=0.99)</w:t>
      </w:r>
    </w:p>
    <w:p>
      <w:r>
        <w:t>B  (conf=1.00)</w:t>
      </w:r>
    </w:p>
    <w:p>
      <w:r>
        <w:t>as  (conf=1.00)</w:t>
      </w:r>
    </w:p>
    <w:p>
      <w:r>
        <w:t>дальнейшем  (conf=1.00)</w:t>
      </w:r>
    </w:p>
    <w:p>
      <w:r>
        <w:t>«Покупатель»с  (conf=0.95)</w:t>
      </w:r>
    </w:p>
    <w:p>
      <w:r>
        <w:t>concluded the present contract of the following:  (conf=0.98)</w:t>
      </w:r>
    </w:p>
    <w:p>
      <w:r>
        <w:t>другой стороны  (conf=0.98)</w:t>
      </w:r>
    </w:p>
    <w:p>
      <w:r>
        <w:t>заключили  (conf=0.99)</w:t>
      </w:r>
    </w:p>
    <w:p>
      <w:r>
        <w:t>настоящий  (conf=0.99)</w:t>
      </w:r>
    </w:p>
    <w:p>
      <w:r>
        <w:t>контракт  (conf=0.99)</w:t>
      </w:r>
    </w:p>
    <w:p>
      <w:r>
        <w:t>0  (conf=0.74)</w:t>
      </w:r>
    </w:p>
    <w:p>
      <w:r>
        <w:t>нижеследующем:  (conf=0.99)</w:t>
      </w:r>
    </w:p>
    <w:p>
      <w:r>
        <w:t>1.  (conf=1.00)</w:t>
      </w:r>
    </w:p>
    <w:p>
      <w:r>
        <w:t>ПРЕДМЕТ КОНТРАКТА  (conf=0.98)</w:t>
      </w:r>
    </w:p>
    <w:p>
      <w:r>
        <w:t>1.  (conf=1.00)</w:t>
      </w:r>
    </w:p>
    <w:p>
      <w:r>
        <w:t>SUBJECT OF THE CONTRACT  (conf=0.99)</w:t>
      </w:r>
    </w:p>
    <w:p>
      <w:r>
        <w:t>1.1  (conf=1.00)</w:t>
      </w:r>
    </w:p>
    <w:p>
      <w:r>
        <w:t>Продавец п  (conf=0.92)</w:t>
      </w:r>
    </w:p>
    <w:p>
      <w:r>
        <w:t>продает, а Покупатель покупает  (conf=0.98)</w:t>
      </w:r>
    </w:p>
    <w:p>
      <w:r>
        <w:t>1.1 The  (conf=0.96)</w:t>
      </w:r>
    </w:p>
    <w:p>
      <w:r>
        <w:t>Seller  (conf=0.98)</w:t>
      </w:r>
    </w:p>
    <w:p>
      <w:r>
        <w:t>sells  (conf=0.97)</w:t>
      </w:r>
    </w:p>
    <w:p>
      <w:r>
        <w:t>and  (conf=1.00)</w:t>
      </w:r>
    </w:p>
    <w:p>
      <w:r>
        <w:t>The  (conf=1.00)</w:t>
      </w:r>
    </w:p>
    <w:p>
      <w:r>
        <w:t>Buyer buys from Pike-  (conf=0.98)</w:t>
      </w:r>
    </w:p>
    <w:p>
      <w:r>
        <w:t>рыбную  (conf=0.98)</w:t>
      </w:r>
    </w:p>
    <w:p>
      <w:r>
        <w:t>(филе  (conf=0.96)</w:t>
      </w:r>
    </w:p>
    <w:p>
      <w:r>
        <w:t>судака  (conf=0.95)</w:t>
      </w:r>
    </w:p>
    <w:p>
      <w:r>
        <w:t>perch  (conf=1.00)</w:t>
      </w:r>
    </w:p>
    <w:p>
      <w:r>
        <w:t>Fillets  (conf=1.00)</w:t>
      </w:r>
    </w:p>
    <w:p>
      <w:r>
        <w:t>in  (conf=1.00)</w:t>
      </w:r>
    </w:p>
    <w:p>
      <w:r>
        <w:t>продукцию  (conf=0.99)</w:t>
      </w:r>
    </w:p>
    <w:p>
      <w:r>
        <w:t>separate  (conf=1.00)</w:t>
      </w:r>
    </w:p>
    <w:p>
      <w:r>
        <w:t>lots  (conf=1.00)</w:t>
      </w:r>
    </w:p>
    <w:p>
      <w:r>
        <w:t>of  (conf=1.00)</w:t>
      </w:r>
    </w:p>
    <w:p>
      <w:r>
        <w:t>one truckload  (conf=0.97)</w:t>
      </w:r>
    </w:p>
    <w:p>
      <w:r>
        <w:t>мороженое).  (conf=1.00)</w:t>
      </w:r>
    </w:p>
    <w:p>
      <w:r>
        <w:t>Товар  (conf=0.91)</w:t>
      </w:r>
    </w:p>
    <w:p>
      <w:r>
        <w:t>during  (conf=1.00)</w:t>
      </w:r>
    </w:p>
    <w:p>
      <w:r>
        <w:t>поставляется  (conf=0.99)</w:t>
      </w:r>
    </w:p>
    <w:p>
      <w:r>
        <w:t>the  (conf=1.00)</w:t>
      </w:r>
    </w:p>
    <w:p>
      <w:r>
        <w:t>contract  (conf=1.00)</w:t>
      </w:r>
    </w:p>
    <w:p>
      <w:r>
        <w:t>operation  (conf=1.00)</w:t>
      </w:r>
    </w:p>
    <w:p>
      <w:r>
        <w:t>(hereinafter referred  (conf=1.00)</w:t>
      </w:r>
    </w:p>
    <w:p>
      <w:r>
        <w:t>Покупателю  (conf=0.99)</w:t>
      </w:r>
    </w:p>
    <w:p>
      <w:r>
        <w:t>партиями  (conf=0.97)</w:t>
      </w:r>
    </w:p>
    <w:p>
      <w:r>
        <w:t>to as "The Goods").  (conf=0.97)</w:t>
      </w:r>
    </w:p>
    <w:p>
      <w:r>
        <w:t>отдельными  (conf=0.98)</w:t>
      </w:r>
    </w:p>
    <w:p>
      <w:r>
        <w:t>B  (conf=1.00)</w:t>
      </w:r>
    </w:p>
    <w:p>
      <w:r>
        <w:t>течение действия контракта (в дальнейшем  (conf=0.98)</w:t>
      </w:r>
    </w:p>
    <w:p>
      <w:r>
        <w:t>«Товар).  (conf=0.97)</w:t>
      </w:r>
    </w:p>
    <w:p>
      <w:r>
        <w:t>1.2 Количество, цена за килограмм, стоимость,  (conf=0.97)</w:t>
      </w:r>
    </w:p>
    <w:p>
      <w:r>
        <w:t>1.2 Quantity, price per kilogram, costs, fraction sizes  (conf=0.97)</w:t>
      </w:r>
    </w:p>
    <w:p>
      <w:r>
        <w:t>размер фракций и объем каждой  (conf=0.98)</w:t>
      </w:r>
    </w:p>
    <w:p>
      <w:r>
        <w:t>mentioned in  (conf=0.99)</w:t>
      </w:r>
    </w:p>
    <w:p>
      <w:r>
        <w:t>партии  (conf=0.89)</w:t>
      </w:r>
    </w:p>
    <w:p>
      <w:r>
        <w:t>and  (conf=1.00)</w:t>
      </w:r>
    </w:p>
    <w:p>
      <w:r>
        <w:t>volumes of  (conf=0.98)</w:t>
      </w:r>
    </w:p>
    <w:p>
      <w:r>
        <w:t>each  (conf=1.00)</w:t>
      </w:r>
    </w:p>
    <w:p>
      <w:r>
        <w:t>truckload  (conf=1.00)</w:t>
      </w:r>
    </w:p>
    <w:p>
      <w:r>
        <w:t>are  (conf=1.00)</w:t>
      </w:r>
    </w:p>
    <w:p>
      <w:r>
        <w:t>by  (conf=1.00)</w:t>
      </w:r>
    </w:p>
    <w:p>
      <w:r>
        <w:t>both parties.  (conf=1.00)</w:t>
      </w:r>
    </w:p>
    <w:p>
      <w:r>
        <w:t>отражается  (conf=1.00)</w:t>
      </w:r>
    </w:p>
    <w:p>
      <w:r>
        <w:t>Инвойсе  (conf=0.99)</w:t>
      </w:r>
    </w:p>
    <w:p>
      <w:r>
        <w:t>H  (conf=0.38)</w:t>
      </w:r>
    </w:p>
    <w:p>
      <w:r>
        <w:t>оговаривается  (conf=0.99)</w:t>
      </w:r>
    </w:p>
    <w:p>
      <w:r>
        <w:t>Invoice  (conf=1.00)</w:t>
      </w:r>
    </w:p>
    <w:p>
      <w:r>
        <w:t>and  (conf=1.00)</w:t>
      </w:r>
    </w:p>
    <w:p>
      <w:r>
        <w:t>considered  (conf=1.00)</w:t>
      </w:r>
    </w:p>
    <w:p>
      <w:r>
        <w:t>beforehand  (conf=1.00)</w:t>
      </w:r>
    </w:p>
    <w:p>
      <w:r>
        <w:t>be  (conf=1.00)</w:t>
      </w:r>
    </w:p>
    <w:p>
      <w:r>
        <w:t>agreed by both  (conf=0.98)</w:t>
      </w:r>
    </w:p>
    <w:p>
      <w:r>
        <w:t>Price  (conf=1.00)</w:t>
      </w:r>
    </w:p>
    <w:p>
      <w:r>
        <w:t>changes  (conf=1.00)</w:t>
      </w:r>
    </w:p>
    <w:p>
      <w:r>
        <w:t>for  (conf=1.00)</w:t>
      </w:r>
    </w:p>
    <w:p>
      <w:r>
        <w:t>Goods  (conf=1.00)</w:t>
      </w:r>
    </w:p>
    <w:p>
      <w:r>
        <w:t>must  (conf=1.00)</w:t>
      </w:r>
    </w:p>
    <w:p>
      <w:r>
        <w:t>Изменение  (conf=0.99)</w:t>
      </w:r>
    </w:p>
    <w:p>
      <w:r>
        <w:t>СВЯЗИ.  (conf=0.87)</w:t>
      </w:r>
    </w:p>
    <w:p>
      <w:r>
        <w:t>цены  (conf=0.99)</w:t>
      </w:r>
    </w:p>
    <w:p>
      <w:r>
        <w:t>товара  (conf=0.94)</w:t>
      </w:r>
    </w:p>
    <w:p>
      <w:r>
        <w:t>sides as well.  (conf=1.00)</w:t>
      </w:r>
    </w:p>
    <w:p>
      <w:r>
        <w:t>согласовывается сторонами  (conf=0.99)</w:t>
      </w:r>
    </w:p>
    <w:p>
      <w:r>
        <w:t>2.  (conf=0.99)</w:t>
      </w:r>
    </w:p>
    <w:p>
      <w:r>
        <w:t>ЦЕHА  (conf=0.70)</w:t>
      </w:r>
    </w:p>
    <w:p>
      <w:r>
        <w:t>PRICE  (conf=1.00)</w:t>
      </w:r>
    </w:p>
    <w:p>
      <w:r>
        <w:t>2.1  (conf=1.00)</w:t>
      </w:r>
    </w:p>
    <w:p>
      <w:r>
        <w:t>Цена  (conf=0.77)</w:t>
      </w:r>
    </w:p>
    <w:p>
      <w:r>
        <w:t>2.1 The Goods price for netto weight is stipulated in  (conf=0.97)</w:t>
      </w:r>
    </w:p>
    <w:p>
      <w:r>
        <w:t>3a  (conf=0.95)</w:t>
      </w:r>
    </w:p>
    <w:p>
      <w:r>
        <w:t>вес нетто товара указывается  (conf=0.97)</w:t>
      </w:r>
    </w:p>
    <w:p>
      <w:r>
        <w:t>ЕBро  (conf=0.53)</w:t>
      </w:r>
    </w:p>
    <w:p>
      <w:r>
        <w:t>Euro and regulated by Invoices for each delivery.  (conf=0.98)</w:t>
      </w:r>
    </w:p>
    <w:p>
      <w:r>
        <w:t>H  (conf=0.65)</w:t>
      </w:r>
    </w:p>
    <w:p>
      <w:r>
        <w:t>регулируется  (conf=0.81)</w:t>
      </w:r>
    </w:p>
    <w:p>
      <w:r>
        <w:t>выставленными  (conf=0.97)</w:t>
      </w:r>
    </w:p>
    <w:p>
      <w:r>
        <w:t>of the contract  is  2 000 000 (two  (conf=0.96)</w:t>
      </w:r>
    </w:p>
    <w:p>
      <w:r>
        <w:t>инвойсами на каждую отправку.  (conf=0.98)</w:t>
      </w:r>
    </w:p>
    <w:p>
      <w:r>
        <w:t>2.2 Total  (conf=0.91)</w:t>
      </w:r>
    </w:p>
    <w:p>
      <w:r>
        <w:t>cost  (conf=1.00)</w:t>
      </w:r>
    </w:p>
    <w:p>
      <w:r>
        <w:t>2.2  (conf=1.00)</w:t>
      </w:r>
    </w:p>
    <w:p>
      <w:r>
        <w:t>Общая  (conf=0.99)</w:t>
      </w:r>
    </w:p>
    <w:p>
      <w:r>
        <w:t>cyмma  (conf=0.48)</w:t>
      </w:r>
    </w:p>
    <w:p>
      <w:r>
        <w:t>контракта - 2 000 000,00  (conf=0.94)</w:t>
      </w:r>
    </w:p>
    <w:p>
      <w:r>
        <w:t>million) euro.  (conf=0.98)</w:t>
      </w:r>
    </w:p>
    <w:p>
      <w:r>
        <w:t>(два миллион) евро.  (conf=0.98)</w:t>
      </w:r>
    </w:p>
    <w:p>
      <w:r>
        <w:t>2.3 It is understood by both parties that the price is a  (conf=0.96)</w:t>
      </w:r>
    </w:p>
    <w:p>
      <w:r>
        <w:t>2.3  (conf=1.00)</w:t>
      </w:r>
    </w:p>
    <w:p>
      <w:r>
        <w:t>O6e  (conf=0.62)</w:t>
      </w:r>
    </w:p>
    <w:p>
      <w:r>
        <w:t>стороны  (conf=0.99)</w:t>
      </w:r>
    </w:p>
    <w:p>
      <w:r>
        <w:t>понимают, что цены являются  (conf=0.97)</w:t>
      </w:r>
    </w:p>
    <w:p>
      <w:r>
        <w:t>subject  (conf=1.00)</w:t>
      </w:r>
    </w:p>
    <w:p>
      <w:r>
        <w:t>t of r  (conf=0.87)</w:t>
      </w:r>
    </w:p>
    <w:p>
      <w:r>
        <w:t>market  (conf=1.00)</w:t>
      </w:r>
    </w:p>
    <w:p>
      <w:r>
        <w:t>t conditions, therefor the Seller  (conf=0.96)</w:t>
      </w:r>
    </w:p>
    <w:p>
      <w:r>
        <w:t>условий  (conf=0.98)</w:t>
      </w:r>
    </w:p>
    <w:p>
      <w:r>
        <w:t>предметом  (conf=0.98)</w:t>
      </w:r>
    </w:p>
    <w:p>
      <w:r>
        <w:t>ВЛИЯНИЯ  (conf=0.83)</w:t>
      </w:r>
    </w:p>
    <w:p>
      <w:r>
        <w:t>рынка,  (conf=0.95)</w:t>
      </w:r>
    </w:p>
    <w:p>
      <w:r>
        <w:t>the Buyer  (conf=0.99)</w:t>
      </w:r>
    </w:p>
    <w:p>
      <w:r>
        <w:t>have agreed to keep a close contact  (conf=0.98)</w:t>
      </w:r>
    </w:p>
    <w:p>
      <w:r>
        <w:t>поэтому Продавец и Покупатель  (conf=0.98)</w:t>
      </w:r>
    </w:p>
    <w:p>
      <w:r>
        <w:t>and t  (conf=0.80)</w:t>
      </w:r>
    </w:p>
    <w:p>
      <w:r>
        <w:t>согласны  (conf=0.92)</w:t>
      </w:r>
    </w:p>
    <w:p>
      <w:r>
        <w:t>change,  (conf=1.00)</w:t>
      </w:r>
    </w:p>
    <w:p>
      <w:r>
        <w:t>ifr  (conf=0.99)</w:t>
      </w:r>
    </w:p>
    <w:p>
      <w:r>
        <w:t>necessary,  (conf=0.99)</w:t>
      </w:r>
    </w:p>
    <w:p>
      <w:r>
        <w:t>the price in accordance  (conf=0.99)</w:t>
      </w:r>
    </w:p>
    <w:p>
      <w:r>
        <w:t>взаимодействовать  (conf=1.00)</w:t>
      </w:r>
    </w:p>
    <w:p>
      <w:r>
        <w:t>π  (conf=0.32)</w:t>
      </w:r>
    </w:p>
    <w:p>
      <w:r>
        <w:t>and  (conf=1.00)</w:t>
      </w:r>
    </w:p>
    <w:p>
      <w:r>
        <w:t>to  (conf=1.00)</w:t>
      </w:r>
    </w:p>
    <w:p>
      <w:r>
        <w:t>изменять,  (conf=0.98)</w:t>
      </w:r>
    </w:p>
    <w:p>
      <w:r>
        <w:t>если это  (conf=0.95)</w:t>
      </w:r>
    </w:p>
    <w:p>
      <w:r>
        <w:t>with  (conf=1.00)</w:t>
      </w:r>
    </w:p>
    <w:p>
      <w:r>
        <w:t>prevailing  (conf=1.00)</w:t>
      </w:r>
    </w:p>
    <w:p>
      <w:r>
        <w:t>market  (conf=1.00)</w:t>
      </w:r>
    </w:p>
    <w:p>
      <w:r>
        <w:t>forces.  (conf=1.00)</w:t>
      </w:r>
    </w:p>
    <w:p>
      <w:r>
        <w:t>необходимо,  (conf=0.99)</w:t>
      </w:r>
    </w:p>
    <w:p>
      <w:r>
        <w:t>цены  (conf=0.99)</w:t>
      </w:r>
    </w:p>
    <w:p>
      <w:r>
        <w:t>Ha  (conf=0.73)</w:t>
      </w:r>
    </w:p>
    <w:p>
      <w:r>
        <w:t>продукцию  (conf=0.99)</w:t>
      </w:r>
    </w:p>
    <w:p>
      <w:r>
        <w:t>B  (conf=1.00)</w:t>
      </w:r>
    </w:p>
    <w:p>
      <w:r>
        <w:t>(name),  (conf=0.99)</w:t>
      </w:r>
    </w:p>
    <w:p>
      <w:r>
        <w:t>quantity  (conf=1.00)</w:t>
      </w:r>
    </w:p>
    <w:p>
      <w:r>
        <w:t>of  (conf=1.00)</w:t>
      </w:r>
    </w:p>
    <w:p>
      <w:r>
        <w:t>price  (conf=1.00)</w:t>
      </w:r>
    </w:p>
    <w:p>
      <w:r>
        <w:t>соответствии с рыночной ситуацией.  (conf=0.99)</w:t>
      </w:r>
    </w:p>
    <w:p>
      <w:r>
        <w:t>Assortment  (conf=1.00)</w:t>
      </w:r>
    </w:p>
    <w:p>
      <w:r>
        <w:t>and  (conf=1.00)</w:t>
      </w:r>
    </w:p>
    <w:p>
      <w:r>
        <w:t>2.4  (conf=1.00)</w:t>
      </w:r>
    </w:p>
    <w:p>
      <w:r>
        <w:t>fish  (conf=1.00)</w:t>
      </w:r>
    </w:p>
    <w:p>
      <w:r>
        <w:t>products  (conf=1.00)</w:t>
      </w:r>
    </w:p>
    <w:p>
      <w:r>
        <w:t>will be  (conf=0.96)</w:t>
      </w:r>
    </w:p>
    <w:p>
      <w:r>
        <w:t>indicated  (conf=1.00)</w:t>
      </w:r>
    </w:p>
    <w:p>
      <w:r>
        <w:t>in  (conf=1.00)</w:t>
      </w:r>
    </w:p>
    <w:p>
      <w:r>
        <w:t>2.4  (conf=1.00)</w:t>
      </w:r>
    </w:p>
    <w:p>
      <w:r>
        <w:t>Ассортимент  (conf=0.86)</w:t>
      </w:r>
    </w:p>
    <w:p>
      <w:r>
        <w:t>(наименование  (conf=0.99)</w:t>
      </w:r>
    </w:p>
    <w:p>
      <w:r>
        <w:t>exporting  (conf=1.00)</w:t>
      </w:r>
    </w:p>
    <w:p>
      <w:r>
        <w:t>товара,  (conf=0.96)</w:t>
      </w:r>
    </w:p>
    <w:p>
      <w:r>
        <w:t>фракции,  (conf=0.96)</w:t>
      </w:r>
    </w:p>
    <w:p>
      <w:r>
        <w:t>глазури),  (conf=0.93)</w:t>
      </w:r>
    </w:p>
    <w:p>
      <w:r>
        <w:t>invoices for each  (conf=0.98)</w:t>
      </w:r>
    </w:p>
    <w:p>
      <w:r>
        <w:t>процент  (conf=0.99)</w:t>
      </w:r>
    </w:p>
    <w:p>
      <w:r>
        <w:t>СТОИМОСТЬ  (conf=0.95)</w:t>
      </w:r>
    </w:p>
    <w:p>
      <w:r>
        <w:t>H  (conf=0.44)</w:t>
      </w:r>
    </w:p>
    <w:p>
      <w:r>
        <w:t>рыбной  (conf=0.99)</w:t>
      </w:r>
    </w:p>
    <w:p>
      <w:r>
        <w:t>delivery agreed by Parties beforehand.  (conf=0.99)</w:t>
      </w:r>
    </w:p>
    <w:p>
      <w:r>
        <w:t>количество  (conf=0.99)</w:t>
      </w:r>
    </w:p>
    <w:p>
      <w:r>
        <w:t>экспортируемой  (conf=0.99)</w:t>
      </w:r>
    </w:p>
    <w:p>
      <w:r>
        <w:t>продукции  (conf=0.99)</w:t>
      </w:r>
    </w:p>
    <w:p>
      <w:r>
        <w:t>будут  (conf=0.89)</w:t>
      </w:r>
    </w:p>
    <w:p>
      <w:r>
        <w:t>указываться в и  (conf=0.94)</w:t>
      </w:r>
    </w:p>
    <w:p>
      <w:r>
        <w:t>инвойсах  (conf=0.99)</w:t>
      </w:r>
    </w:p>
    <w:p>
      <w:r>
        <w:t>Ha  (conf=0.78)</w:t>
      </w:r>
    </w:p>
    <w:p>
      <w:r>
        <w:t>каждую  (conf=0.99)</w:t>
      </w:r>
    </w:p>
    <w:p>
      <w:r>
        <w:t>поставку, и согласовываются  (conf=0.98)</w:t>
      </w:r>
    </w:p>
    <w:p>
      <w:r>
        <w:t>зapaneе  (conf=0.58)</w:t>
      </w:r>
    </w:p>
    <w:p>
      <w:r>
        <w:t>между  (conf=0.98)</w:t>
      </w:r>
    </w:p>
    <w:p>
      <w:r>
        <w:t>сторонами.  (conf=0.98)</w:t>
      </w:r>
    </w:p>
    <w:p>
      <w:r>
        <w:t>(  (conf=0.91)</w:t>
      </w:r>
    </w:p>
    <w:p>
      <w:r>
        <w:t>2.5  (conf=1.00)</w:t>
      </w:r>
    </w:p>
    <w:p>
      <w:r>
        <w:t>Форма  (conf=0.95)</w:t>
      </w:r>
    </w:p>
    <w:p>
      <w:r>
        <w:t>банковский перевод.  (conf=0.83)</w:t>
      </w:r>
    </w:p>
    <w:p>
      <w:r>
        <w:t>2.5 The form of payment is a bank transfer.  (conf=0.96)</w:t>
      </w:r>
    </w:p>
    <w:p>
      <w:r>
        <w:t>оплаты  (conf=0.99)</w:t>
      </w:r>
    </w:p>
    <w:p>
      <w:r>
        <w:t>-  (conf=0.56)</w:t>
      </w:r>
    </w:p>
    <w:p>
      <w:r>
        <w:t>3.  (conf=0.99)</w:t>
      </w:r>
    </w:p>
    <w:p>
      <w:r>
        <w:t>CPOK  (conf=0.77)</w:t>
      </w:r>
    </w:p>
    <w:p>
      <w:r>
        <w:t>И  (conf=0.37)</w:t>
      </w:r>
    </w:p>
    <w:p>
      <w:r>
        <w:t>ПОРЯДОКПОСТАВКИ  (conf=1.00)</w:t>
      </w:r>
    </w:p>
    <w:p>
      <w:r>
        <w:t>3.  (conf=0.99)</w:t>
      </w:r>
    </w:p>
    <w:p>
      <w:r>
        <w:t>DELIVERY CONDITIONS  (conf=0.99)</w:t>
      </w:r>
    </w:p>
    <w:p>
      <w:r>
        <w:t>e Goods. should  (conf=0.92)</w:t>
      </w:r>
    </w:p>
    <w:p>
      <w:r>
        <w:t>be  (conf=0.83)</w:t>
      </w:r>
    </w:p>
    <w:p>
      <w:r>
        <w:t>The  (conf=1.00)</w:t>
      </w:r>
    </w:p>
    <w:p>
      <w:r>
        <w:t>packed in  (conf=0.97)</w:t>
      </w:r>
    </w:p>
    <w:p>
      <w:r>
        <w:t>3.1  (conf=1.00)</w:t>
      </w:r>
    </w:p>
    <w:p>
      <w:r>
        <w:t>Товар  (conf=0.85)</w:t>
      </w:r>
    </w:p>
    <w:p>
      <w:r>
        <w:t>3.1  (conf=0.84)</w:t>
      </w:r>
    </w:p>
    <w:p>
      <w:r>
        <w:t>polyethylene  (conf=1.00)</w:t>
      </w:r>
    </w:p>
    <w:p>
      <w:r>
        <w:t>упаковывается  (conf=0.99)</w:t>
      </w:r>
    </w:p>
    <w:p>
      <w:r>
        <w:t>B  (conf=1.00)</w:t>
      </w:r>
    </w:p>
    <w:p>
      <w:r>
        <w:t>полиэтиленовые  (conf=0.98)</w:t>
      </w:r>
    </w:p>
    <w:p>
      <w:r>
        <w:t>packets in white  (conf=0.98)</w:t>
      </w:r>
    </w:p>
    <w:p>
      <w:r>
        <w:t>e carton boxes depending on Goods  (conf=0.98)</w:t>
      </w:r>
    </w:p>
    <w:p>
      <w:r>
        <w:t>белых  (conf=0.95)</w:t>
      </w:r>
    </w:p>
    <w:p>
      <w:r>
        <w:t>пакеты и  (conf=0.97)</w:t>
      </w:r>
    </w:p>
    <w:p>
      <w:r>
        <w:t>B  (conf=1.00)</w:t>
      </w:r>
    </w:p>
    <w:p>
      <w:r>
        <w:t>картонных  (conf=0.99)</w:t>
      </w:r>
    </w:p>
    <w:p>
      <w:r>
        <w:t>коробах в  (conf=0.98)</w:t>
      </w:r>
    </w:p>
    <w:p>
      <w:r>
        <w:t>(fillet  (conf=0.88)</w:t>
      </w:r>
    </w:p>
    <w:p>
      <w:r>
        <w:t>fraction  (conf=1.00)</w:t>
      </w:r>
    </w:p>
    <w:p>
      <w:r>
        <w:t>below 500 gr must be  (conf=0.98)</w:t>
      </w:r>
    </w:p>
    <w:p>
      <w:r>
        <w:t>(филе  (conf=0.96)</w:t>
      </w:r>
    </w:p>
    <w:p>
      <w:r>
        <w:t>fraction  (conf=1.00)</w:t>
      </w:r>
    </w:p>
    <w:p>
      <w:r>
        <w:t>фракции  (conf=0.98)</w:t>
      </w:r>
    </w:p>
    <w:p>
      <w:r>
        <w:t>Товара  (conf=0.83)</w:t>
      </w:r>
    </w:p>
    <w:p>
      <w:r>
        <w:t>П  (conf=0.19)</w:t>
      </w:r>
    </w:p>
    <w:p>
      <w:r>
        <w:t>зависимости  (conf=0.98)</w:t>
      </w:r>
    </w:p>
    <w:p>
      <w:r>
        <w:t>OT  (conf=1.00)</w:t>
      </w:r>
    </w:p>
    <w:p>
      <w:r>
        <w:t>packed in boxes with net weight 4,5 kg, 5,0 kg  (conf=0.95)</w:t>
      </w:r>
    </w:p>
    <w:p>
      <w:r>
        <w:t>фракций  (conf=0.99)</w:t>
      </w:r>
    </w:p>
    <w:p>
      <w:r>
        <w:t>до  (conf=0.77)</w:t>
      </w:r>
    </w:p>
    <w:p>
      <w:r>
        <w:t>500  (conf=1.00)</w:t>
      </w:r>
    </w:p>
    <w:p>
      <w:r>
        <w:t>гпамм  (conf=0.76)</w:t>
      </w:r>
    </w:p>
    <w:p>
      <w:r>
        <w:t>упаковываетсяв  (conf=0.98)</w:t>
      </w:r>
    </w:p>
    <w:p>
      <w:r>
        <w:t>gross; fillet fraction above 500 gr must be packed  (conf=0.97)</w:t>
      </w:r>
    </w:p>
    <w:p>
      <w:r>
        <w:t>короб  (conf=0.99)</w:t>
      </w:r>
    </w:p>
    <w:p>
      <w:r>
        <w:t>BecоM  (conf=0.45)</w:t>
      </w:r>
    </w:p>
    <w:p>
      <w:r>
        <w:t>4,5  (conf=0.94)</w:t>
      </w:r>
    </w:p>
    <w:p>
      <w:r>
        <w:t>КГ  (conf=0.55)</w:t>
      </w:r>
    </w:p>
    <w:p>
      <w:r>
        <w:t>Hетто,  (conf=0.58)</w:t>
      </w:r>
    </w:p>
    <w:p>
      <w:r>
        <w:t>5,0  (conf=0.94)</w:t>
      </w:r>
    </w:p>
    <w:p>
      <w:r>
        <w:t>KΓ  (conf=0.74)</w:t>
      </w:r>
    </w:p>
    <w:p>
      <w:r>
        <w:t>брутто;  (conf=0.86)</w:t>
      </w:r>
    </w:p>
    <w:p>
      <w:r>
        <w:t>in boxes with net weight 9.0 kg, 10 kg gross).  (conf=0.97)</w:t>
      </w:r>
    </w:p>
    <w:p>
      <w:r>
        <w:t>филе  (conf=0.94)</w:t>
      </w:r>
    </w:p>
    <w:p>
      <w:r>
        <w:t>фракций  (conf=0.98)</w:t>
      </w:r>
    </w:p>
    <w:p>
      <w:r>
        <w:t>500  (conf=1.00)</w:t>
      </w:r>
    </w:p>
    <w:p>
      <w:r>
        <w:t>свыше  (conf=0.97)</w:t>
      </w:r>
    </w:p>
    <w:p>
      <w:r>
        <w:t>гпамм  (conf=0.78)</w:t>
      </w:r>
    </w:p>
    <w:p>
      <w:r>
        <w:t>3.2 The date of Goods shipment is the date of Goods  (conf=0.95)</w:t>
      </w:r>
    </w:p>
    <w:p>
      <w:r>
        <w:t>коробом  (conf=0.99)</w:t>
      </w:r>
    </w:p>
    <w:p>
      <w:r>
        <w:t>9,0  (conf=0.97)</w:t>
      </w:r>
    </w:p>
    <w:p>
      <w:r>
        <w:t>B  (conf=1.00)</w:t>
      </w:r>
    </w:p>
    <w:p>
      <w:r>
        <w:t>Becom  (conf=0.77)</w:t>
      </w:r>
    </w:p>
    <w:p>
      <w:r>
        <w:t>KΓ  (conf=0.66)</w:t>
      </w:r>
    </w:p>
    <w:p>
      <w:r>
        <w:t>упаковывается  (conf=0.98)</w:t>
      </w:r>
    </w:p>
    <w:p>
      <w:r>
        <w:t>loading, i.e. the date of shipment documents  (conf=0.95)</w:t>
      </w:r>
    </w:p>
    <w:p>
      <w:r>
        <w:t>нетто, 10 кг брутто).  (conf=0.89)</w:t>
      </w:r>
    </w:p>
    <w:p>
      <w:r>
        <w:t>trackl  (conf=0.91)</w:t>
      </w:r>
    </w:p>
    <w:p>
      <w:r>
        <w:t>handling and  (conf=0.95)</w:t>
      </w:r>
    </w:p>
    <w:p>
      <w:r>
        <w:t>customs  (conf=1.00)</w:t>
      </w:r>
    </w:p>
    <w:p>
      <w:r>
        <w:t>documents registration of  (conf=0.97)</w:t>
      </w:r>
    </w:p>
    <w:p>
      <w:r>
        <w:t>3.2  (conf=1.00)</w:t>
      </w:r>
    </w:p>
    <w:p>
      <w:r>
        <w:t>Датой  (conf=0.99)</w:t>
      </w:r>
    </w:p>
    <w:p>
      <w:r>
        <w:t>Товара  (conf=0.84)</w:t>
      </w:r>
    </w:p>
    <w:p>
      <w:r>
        <w:t>отгрузки  (conf=0.99)</w:t>
      </w:r>
    </w:p>
    <w:p>
      <w:r>
        <w:t>считается  (conf=1.00)</w:t>
      </w:r>
    </w:p>
    <w:p>
      <w:r>
        <w:t>дата  (conf=0.98)</w:t>
      </w:r>
    </w:p>
    <w:p>
      <w:r>
        <w:t>the republic  (conf=1.00)</w:t>
      </w:r>
    </w:p>
    <w:p>
      <w:r>
        <w:t>c of Kazakhstan.  (conf=0.98)</w:t>
      </w:r>
    </w:p>
    <w:p>
      <w:r>
        <w:t>выпуска  (conf=0.97)</w:t>
      </w:r>
    </w:p>
    <w:p>
      <w:r>
        <w:t>Товара  (conf=0.82)</w:t>
      </w:r>
    </w:p>
    <w:p>
      <w:r>
        <w:t>таможенными  (conf=0.98)</w:t>
      </w:r>
    </w:p>
    <w:p>
      <w:r>
        <w:t>органами  (conf=0.93)</w:t>
      </w:r>
    </w:p>
    <w:p>
      <w:r>
        <w:t>delivery  (conf=0.96)</w:t>
      </w:r>
    </w:p>
    <w:p>
      <w:r>
        <w:t>of Goods is carried out on DAP  (conf=0.96)</w:t>
      </w:r>
    </w:p>
    <w:p>
      <w:r>
        <w:t>3.3 Each  (conf=0.99)</w:t>
      </w:r>
    </w:p>
    <w:p>
      <w:r>
        <w:t>Республiки  (conf=0.63)</w:t>
      </w:r>
    </w:p>
    <w:p>
      <w:r>
        <w:t>Казахстан.  (conf=0.98)</w:t>
      </w:r>
    </w:p>
    <w:p>
      <w:r>
        <w:t>(Buyer's storage) in. accordance witb  (conf=0.92)</w:t>
      </w:r>
    </w:p>
    <w:p>
      <w:pPr>
        <w:pStyle w:val="Heading2"/>
      </w:pPr>
      <w:r>
        <w:t>C781 — Страница 2</w:t>
      </w:r>
    </w:p>
    <w:p>
      <w:r>
        <w:t>осуществляется  (conf=1.00)</w:t>
      </w:r>
    </w:p>
    <w:p>
      <w:r>
        <w:t>DAP  (conf=1.00)</w:t>
      </w:r>
    </w:p>
    <w:p>
      <w:r>
        <w:t>Ha  (conf=0.78)</w:t>
      </w:r>
    </w:p>
    <w:p>
      <w:r>
        <w:t>условиях  (conf=0.98)</w:t>
      </w:r>
    </w:p>
    <w:p>
      <w:r>
        <w:t>склад  (conf=0.88)</w:t>
      </w:r>
    </w:p>
    <w:p>
      <w:r>
        <w:t>Incoterms rules by auto vehicle taken by the Seller.  (conf=0.98)</w:t>
      </w:r>
    </w:p>
    <w:p>
      <w:r>
        <w:t>Покупателя  (conf=1.00)</w:t>
      </w:r>
    </w:p>
    <w:p>
      <w:r>
        <w:t>B  (conf=1.00)</w:t>
      </w:r>
    </w:p>
    <w:p>
      <w:r>
        <w:t>соответствии  (conf=0.99)</w:t>
      </w:r>
    </w:p>
    <w:p>
      <w:r>
        <w:t>C  (conf=0.93)</w:t>
      </w:r>
    </w:p>
    <w:p>
      <w:r>
        <w:t>правилами  (conf=0.98)</w:t>
      </w:r>
    </w:p>
    <w:p>
      <w:r>
        <w:t>Incoterms  (conf=1.00)</w:t>
      </w:r>
    </w:p>
    <w:p>
      <w:r>
        <w:t>автомобильным  (conf=0.98)</w:t>
      </w:r>
    </w:p>
    <w:p>
      <w:r>
        <w:t>транспортом,  (conf=0.97)</w:t>
      </w:r>
    </w:p>
    <w:p>
      <w:r>
        <w:t>3.4 The address of trucks unloading must be agreed for  (conf=0.99)</w:t>
      </w:r>
    </w:p>
    <w:p>
      <w:r>
        <w:t>предоставляемым  (conf=0.99)</w:t>
      </w:r>
    </w:p>
    <w:p>
      <w:r>
        <w:t>Продавцом.  (conf=0.99)</w:t>
      </w:r>
    </w:p>
    <w:p>
      <w:r>
        <w:t>3.4  (conf=1.00)</w:t>
      </w:r>
    </w:p>
    <w:p>
      <w:r>
        <w:t>Адрес  (conf=0.93)</w:t>
      </w:r>
    </w:p>
    <w:p>
      <w:r>
        <w:t>each delivery.  (conf=1.00)</w:t>
      </w:r>
    </w:p>
    <w:p>
      <w:r>
        <w:t>разгрузки  (conf=0.98)</w:t>
      </w:r>
    </w:p>
    <w:p>
      <w:r>
        <w:t>каждой  (conf=0.99)</w:t>
      </w:r>
    </w:p>
    <w:p>
      <w:r>
        <w:t>партии  (conf=0.87)</w:t>
      </w:r>
    </w:p>
    <w:p>
      <w:r>
        <w:t>согласовывается  (conf=0.98)</w:t>
      </w:r>
    </w:p>
    <w:p>
      <w:r>
        <w:t>сторонами  (conf=0.98)</w:t>
      </w:r>
    </w:p>
    <w:p>
      <w:r>
        <w:t>Ha  (conf=0.83)</w:t>
      </w:r>
    </w:p>
    <w:p>
      <w:r>
        <w:t>каждую  (conf=0.98)</w:t>
      </w:r>
    </w:p>
    <w:p>
      <w:r>
        <w:t>3.5 The Goods are considered  (conf=0.98)</w:t>
      </w:r>
    </w:p>
    <w:p>
      <w:r>
        <w:t>поставку.  (conf=0.96)</w:t>
      </w:r>
    </w:p>
    <w:p>
      <w:r>
        <w:t>to  (conf=1.00)</w:t>
      </w:r>
    </w:p>
    <w:p>
      <w:r>
        <w:t>be delivered from the  (conf=0.99)</w:t>
      </w:r>
    </w:p>
    <w:p>
      <w:r>
        <w:t>3.5  (conf=1.00)</w:t>
      </w:r>
    </w:p>
    <w:p>
      <w:r>
        <w:t>Товар  (conf=0.90)</w:t>
      </w:r>
    </w:p>
    <w:p>
      <w:r>
        <w:t>moment of transfer to  (conf=0.97)</w:t>
      </w:r>
    </w:p>
    <w:p>
      <w:r>
        <w:t>считается поставленным с момента  (conf=0.98)</w:t>
      </w:r>
    </w:p>
    <w:p>
      <w:r>
        <w:t>the storage of the Buyer and  (conf=0.97)</w:t>
      </w:r>
    </w:p>
    <w:p>
      <w:r>
        <w:t>Покупателя  (conf=1.00)</w:t>
      </w:r>
    </w:p>
    <w:p>
      <w:r>
        <w:t>receiving of his signature  (conf=0.98)</w:t>
      </w:r>
    </w:p>
    <w:p>
      <w:r>
        <w:t>ero  (conf=0.91)</w:t>
      </w:r>
    </w:p>
    <w:p>
      <w:r>
        <w:t>передачи  (conf=0.92)</w:t>
      </w:r>
    </w:p>
    <w:p>
      <w:r>
        <w:t>Ha  (conf=0.73)</w:t>
      </w:r>
    </w:p>
    <w:p>
      <w:r>
        <w:t>склад  (conf=0.78)</w:t>
      </w:r>
    </w:p>
    <w:p>
      <w:r>
        <w:t>I  (conf=0.27)</w:t>
      </w:r>
    </w:p>
    <w:p>
      <w:r>
        <w:t>e on  (conf=0.78)</w:t>
      </w:r>
    </w:p>
    <w:p>
      <w:r>
        <w:t>CMR.  (conf=0.99)</w:t>
      </w:r>
    </w:p>
    <w:p>
      <w:r>
        <w:t>подписания  (conf=0.99)</w:t>
      </w:r>
    </w:p>
    <w:p>
      <w:r>
        <w:t>ИМ  (conf=0.56)</w:t>
      </w:r>
    </w:p>
    <w:p>
      <w:r>
        <w:t>товарно-транспортной  (conf=0.99)</w:t>
      </w:r>
    </w:p>
    <w:p>
      <w:r>
        <w:t>накладной  (conf=0.98)</w:t>
      </w:r>
    </w:p>
    <w:p>
      <w:r>
        <w:t>(CMR).  (conf=0.89)</w:t>
      </w:r>
    </w:p>
    <w:p>
      <w:r>
        <w:t>3.6 The transition of property rights and all risks for  (conf=0.98)</w:t>
      </w:r>
    </w:p>
    <w:p>
      <w:r>
        <w:t>3.6  (conf=1.00)</w:t>
      </w:r>
    </w:p>
    <w:p>
      <w:r>
        <w:t>Переход  (conf=0.94)</w:t>
      </w:r>
    </w:p>
    <w:p>
      <w:r>
        <w:t>и  (conf=0.47)</w:t>
      </w:r>
    </w:p>
    <w:p>
      <w:r>
        <w:t>Товар  (conf=0.89)</w:t>
      </w:r>
    </w:p>
    <w:p>
      <w:r>
        <w:t>Продавца  (conf=0.97)</w:t>
      </w:r>
    </w:p>
    <w:p>
      <w:r>
        <w:t>aK  (conf=0.82)</w:t>
      </w:r>
    </w:p>
    <w:p>
      <w:r>
        <w:t>the Goods from Seller to Buyer starts from the  (conf=0.95)</w:t>
      </w:r>
    </w:p>
    <w:p>
      <w:r>
        <w:t>3a  (conf=0.95)</w:t>
      </w:r>
    </w:p>
    <w:p>
      <w:r>
        <w:t>переходят  (conf=0.98)</w:t>
      </w:r>
    </w:p>
    <w:p>
      <w:r>
        <w:t>OT  (conf=0.98)</w:t>
      </w:r>
    </w:p>
    <w:p>
      <w:r>
        <w:t>с момента передачи Товара на  (conf=0.99)</w:t>
      </w:r>
    </w:p>
    <w:p>
      <w:r>
        <w:t>moment of unloading  (conf=0.95)</w:t>
      </w:r>
    </w:p>
    <w:p>
      <w:r>
        <w:t>Покупателю  (conf=0.99)</w:t>
      </w:r>
    </w:p>
    <w:p>
      <w:r>
        <w:t>the  (conf=0.95)</w:t>
      </w:r>
    </w:p>
    <w:p>
      <w:r>
        <w:t>Goods on Buyer's  (conf=0.96)</w:t>
      </w:r>
    </w:p>
    <w:p>
      <w:r>
        <w:t>склад I  (conf=0.78)</w:t>
      </w:r>
    </w:p>
    <w:p>
      <w:r>
        <w:t>Покупателя.  (conf=0.99)</w:t>
      </w:r>
    </w:p>
    <w:p>
      <w:r>
        <w:t>storage.  (conf=1.00)</w:t>
      </w:r>
    </w:p>
    <w:p>
      <w:r>
        <w:t>3.7 The  (conf=0.99)</w:t>
      </w:r>
    </w:p>
    <w:p>
      <w:r>
        <w:t>3.7  (conf=1.00)</w:t>
      </w:r>
    </w:p>
    <w:p>
      <w:r>
        <w:t>Покупатель  (conf=0.99)</w:t>
      </w:r>
    </w:p>
    <w:p>
      <w:r>
        <w:t>обязан  (conf=0.99)</w:t>
      </w:r>
    </w:p>
    <w:p>
      <w:r>
        <w:t>Buyer r  (conf=0.95)</w:t>
      </w:r>
    </w:p>
    <w:p>
      <w:r>
        <w:t>совершить  (conf=0.96)</w:t>
      </w:r>
    </w:p>
    <w:p>
      <w:r>
        <w:t>Bce  (conf=0.74)</w:t>
      </w:r>
    </w:p>
    <w:p>
      <w:r>
        <w:t>must make  (conf=0.99)</w:t>
      </w:r>
    </w:p>
    <w:p>
      <w:r>
        <w:t>all  (conf=0.87)</w:t>
      </w:r>
    </w:p>
    <w:p>
      <w:r>
        <w:t>necessary actions  (conf=1.00)</w:t>
      </w:r>
    </w:p>
    <w:p>
      <w:r>
        <w:t>обеспечивающие  (conf=1.00)</w:t>
      </w:r>
    </w:p>
    <w:p>
      <w:r>
        <w:t>providing Goods receive delivered under present  (conf=0.99)</w:t>
      </w:r>
    </w:p>
    <w:p>
      <w:r>
        <w:t>необходимые  (conf=1.00)</w:t>
      </w:r>
    </w:p>
    <w:p>
      <w:r>
        <w:t>действия,  (conf=0.99)</w:t>
      </w:r>
    </w:p>
    <w:p>
      <w:r>
        <w:t>Товара,  (conf=0.94)</w:t>
      </w:r>
    </w:p>
    <w:p>
      <w:r>
        <w:t>Contract.  (conf=1.00)</w:t>
      </w:r>
    </w:p>
    <w:p>
      <w:r>
        <w:t>принятие  (conf=0.91)</w:t>
      </w:r>
    </w:p>
    <w:p>
      <w:r>
        <w:t>поставляемого  (conf=0.99)</w:t>
      </w:r>
    </w:p>
    <w:p>
      <w:r>
        <w:t>По  (conf=0.38)</w:t>
      </w:r>
    </w:p>
    <w:p>
      <w:r>
        <w:t>настоящему  (conf=1.00)</w:t>
      </w:r>
    </w:p>
    <w:p>
      <w:r>
        <w:t>Контракту.  (conf=0.98)</w:t>
      </w:r>
    </w:p>
    <w:p>
      <w:r>
        <w:t>3.8 The Seller bears all expenses for documentation  (conf=0.98)</w:t>
      </w:r>
    </w:p>
    <w:p>
      <w:r>
        <w:t>3.8  (conf=1.00)</w:t>
      </w:r>
    </w:p>
    <w:p>
      <w:r>
        <w:t>Продавец  (conf=0.98)</w:t>
      </w:r>
    </w:p>
    <w:p>
      <w:r>
        <w:t>Hecet  (conf=0.54)</w:t>
      </w:r>
    </w:p>
    <w:p>
      <w:r>
        <w:t>Bce  (conf=0.78)</w:t>
      </w:r>
    </w:p>
    <w:p>
      <w:r>
        <w:t>расходы  (conf=0.98)</w:t>
      </w:r>
    </w:p>
    <w:p>
      <w:r>
        <w:t>По  (conf=0.29)</w:t>
      </w:r>
    </w:p>
    <w:p>
      <w:r>
        <w:t>and t  (conf=0.86)</w:t>
      </w:r>
    </w:p>
    <w:p>
      <w:r>
        <w:t>transportation of Goods  to the  place of  (conf=0.97)</w:t>
      </w:r>
    </w:p>
    <w:p>
      <w:r>
        <w:t>оформлению  (conf=1.00)</w:t>
      </w:r>
    </w:p>
    <w:p>
      <w:r>
        <w:t>и  (conf=0.73)</w:t>
      </w:r>
    </w:p>
    <w:p>
      <w:r>
        <w:t>транспортные расходы по  (conf=0.96)</w:t>
      </w:r>
    </w:p>
    <w:p>
      <w:r>
        <w:t>unloading.  (conf=1.00)</w:t>
      </w:r>
    </w:p>
    <w:p>
      <w:r>
        <w:t>Товар  (conf=0.94)</w:t>
      </w:r>
    </w:p>
    <w:p>
      <w:r>
        <w:t>3.9 The Seller issues  following documents for the  (conf=0.95)</w:t>
      </w:r>
    </w:p>
    <w:p>
      <w:r>
        <w:t>3.9  (conf=1.00)</w:t>
      </w:r>
    </w:p>
    <w:p>
      <w:r>
        <w:t>Продавец  (conf=0.97)</w:t>
      </w:r>
    </w:p>
    <w:p>
      <w:r>
        <w:t>предоставляет  (conf=1.00)</w:t>
      </w:r>
    </w:p>
    <w:p>
      <w:r>
        <w:t>Ha  (conf=0.81)</w:t>
      </w:r>
    </w:p>
    <w:p>
      <w:r>
        <w:t>Goods:  (conf=1.00)</w:t>
      </w:r>
    </w:p>
    <w:p>
      <w:r>
        <w:t>следующие  (conf=0.97)</w:t>
      </w:r>
    </w:p>
    <w:p>
      <w:r>
        <w:t>е сопроводительные документы:  (conf=0.97)</w:t>
      </w:r>
    </w:p>
    <w:p>
      <w:r>
        <w:t>сертификат  (conf=0.91)</w:t>
      </w:r>
    </w:p>
    <w:p>
      <w:r>
        <w:t>veterinary certificate of international standard  (conf=0.98)</w:t>
      </w:r>
    </w:p>
    <w:p>
      <w:r>
        <w:t>ветеринарный  (conf=0.96)</w:t>
      </w:r>
    </w:p>
    <w:p>
      <w:r>
        <w:t>образца;  (conf=0.99)</w:t>
      </w:r>
    </w:p>
    <w:p>
      <w:r>
        <w:t>Form A  (conf=0.99)</w:t>
      </w:r>
    </w:p>
    <w:p>
      <w:r>
        <w:t>международного  (conf=0.99)</w:t>
      </w:r>
    </w:p>
    <w:p>
      <w:r>
        <w:t>- сертификат происхождения товара (Фогт  (conf=0.96)</w:t>
      </w:r>
    </w:p>
    <w:p>
      <w:r>
        <w:t>Packaging list  (conf=0.97)</w:t>
      </w:r>
    </w:p>
    <w:p>
      <w:r>
        <w:t>A);  (conf=0.99)</w:t>
      </w:r>
    </w:p>
    <w:p>
      <w:r>
        <w:t>Invoice  (conf=1.00)</w:t>
      </w:r>
    </w:p>
    <w:p>
      <w:r>
        <w:t>CMR  (conf=1.00)</w:t>
      </w:r>
    </w:p>
    <w:p>
      <w:r>
        <w:t>- упаковочный лист;  (conf=0.95)</w:t>
      </w:r>
    </w:p>
    <w:p>
      <w:r>
        <w:t>-инвойс;  (conf=0.92)</w:t>
      </w:r>
    </w:p>
    <w:p>
      <w:r>
        <w:t>Other necessary documents  (conf=0.99)</w:t>
      </w:r>
    </w:p>
    <w:p>
      <w:r>
        <w:t>- CMR;  (conf=0.92)</w:t>
      </w:r>
    </w:p>
    <w:p>
      <w:r>
        <w:t>- прочие необходимые документы.  (conf=0.97)</w:t>
      </w:r>
    </w:p>
    <w:p>
      <w:r>
        <w:t>КАЧЕСТВО ТОВАРА  (conf=0.99)</w:t>
      </w:r>
    </w:p>
    <w:p>
      <w:r>
        <w:t>4.  (conf=1.00)</w:t>
      </w:r>
    </w:p>
    <w:p>
      <w:r>
        <w:t>QUALITY OF THE GOODS  (conf=1.00)</w:t>
      </w:r>
    </w:p>
    <w:p>
      <w:r>
        <w:t>4.  (conf=1.00)</w:t>
      </w:r>
    </w:p>
    <w:p>
      <w:r>
        <w:t>4.1 The quality  (conf=0.98)</w:t>
      </w:r>
    </w:p>
    <w:p>
      <w:r>
        <w:t>Качество Товара  (conf=0.98)</w:t>
      </w:r>
    </w:p>
    <w:p>
      <w:r>
        <w:t>yofGoods  (conf=0.93)</w:t>
      </w:r>
    </w:p>
    <w:p>
      <w:r>
        <w:t>must meet EU countries  (conf=0.97)</w:t>
      </w:r>
    </w:p>
    <w:p>
      <w:r>
        <w:t>4.1  (conf=1.00)</w:t>
      </w:r>
    </w:p>
    <w:p>
      <w:r>
        <w:t>ОНЖОП  (conf=0.67)</w:t>
      </w:r>
    </w:p>
    <w:p>
      <w:r>
        <w:t>соответствовать  (conf=0.99)</w:t>
      </w:r>
    </w:p>
    <w:p>
      <w:r>
        <w:t>EC,  (conf=0.86)</w:t>
      </w:r>
    </w:p>
    <w:p>
      <w:r>
        <w:t>standards  (conf=0.94)</w:t>
      </w:r>
    </w:p>
    <w:p>
      <w:r>
        <w:t>which  (conf=1.00)</w:t>
      </w:r>
    </w:p>
    <w:p>
      <w:r>
        <w:t>h must be approved by certificate  (conf=0.96)</w:t>
      </w:r>
    </w:p>
    <w:p>
      <w:r>
        <w:t>стандартам  (conf=0.97)</w:t>
      </w:r>
    </w:p>
    <w:p>
      <w:r>
        <w:t>ЧТО  (conf=0.91)</w:t>
      </w:r>
    </w:p>
    <w:p>
      <w:r>
        <w:t>подтверждается  (conf=0.99)</w:t>
      </w:r>
    </w:p>
    <w:p>
      <w:r>
        <w:t>for each c  (conf=0.92)</w:t>
      </w:r>
    </w:p>
    <w:p>
      <w:r>
        <w:t>сертификатами на каждую партию.  (conf=0.98)</w:t>
      </w:r>
    </w:p>
    <w:p>
      <w:r>
        <w:t>consignment.  (conf=1.00)</w:t>
      </w:r>
    </w:p>
    <w:p>
      <w:r>
        <w:t>4.2 The Goods  (conf=0.97)</w:t>
      </w:r>
    </w:p>
    <w:p>
      <w:r>
        <w:t>s are p  (conf=0.86)</w:t>
      </w:r>
    </w:p>
    <w:p>
      <w:r>
        <w:t>processed only from fresh material  (conf=0.99)</w:t>
      </w:r>
    </w:p>
    <w:p>
      <w:r>
        <w:t>4.2  (conf=1.00)</w:t>
      </w:r>
    </w:p>
    <w:p>
      <w:r>
        <w:t>Товар  (conf=0.89)</w:t>
      </w:r>
    </w:p>
    <w:p>
      <w:r>
        <w:t>производится  (conf=0.99)</w:t>
      </w:r>
    </w:p>
    <w:p>
      <w:r>
        <w:t>ТОЛЬКО  (conf=0.95)</w:t>
      </w:r>
    </w:p>
    <w:p>
      <w:r>
        <w:t>H3  (conf=0.70)</w:t>
      </w:r>
    </w:p>
    <w:p>
      <w:r>
        <w:t>sveжeго  (conf=0.73)</w:t>
      </w:r>
    </w:p>
    <w:p>
      <w:r>
        <w:t>10%OT  (conf=0.87)</w:t>
      </w:r>
    </w:p>
    <w:p>
      <w:r>
        <w:t>(simple  (conf=1.00)</w:t>
      </w:r>
    </w:p>
    <w:p>
      <w:r>
        <w:t>efrozen).  (conf=0.93)</w:t>
      </w:r>
    </w:p>
    <w:p>
      <w:r>
        <w:t>The  (conf=0.99)</w:t>
      </w:r>
    </w:p>
    <w:p>
      <w:r>
        <w:t>Процент глазури  (conf=0.98)</w:t>
      </w:r>
    </w:p>
    <w:p>
      <w:r>
        <w:t>Goods  (conf=1.00)</w:t>
      </w:r>
    </w:p>
    <w:p>
      <w:r>
        <w:t>s are processed only  (conf=0.98)</w:t>
      </w:r>
    </w:p>
    <w:p>
      <w:r>
        <w:t>сырья.I  (conf=0.92)</w:t>
      </w:r>
    </w:p>
    <w:p>
      <w:r>
        <w:t>составляет  (conf=0.99)</w:t>
      </w:r>
    </w:p>
    <w:p>
      <w:r>
        <w:t>glaze from net weight. Fillets must be of  (conf=0.96)</w:t>
      </w:r>
    </w:p>
    <w:p>
      <w:r>
        <w:t>филе.  (conf=0.96)</w:t>
      </w:r>
    </w:p>
    <w:p>
      <w:r>
        <w:t>быть белого  (conf=0.97)</w:t>
      </w:r>
    </w:p>
    <w:p>
      <w:r>
        <w:t>with  (conf=1.00)</w:t>
      </w:r>
    </w:p>
    <w:p>
      <w:r>
        <w:t>10%  (conf=1.00)</w:t>
      </w:r>
    </w:p>
    <w:p>
      <w:r>
        <w:t>Hетто  (conf=0.57)</w:t>
      </w:r>
    </w:p>
    <w:p>
      <w:r>
        <w:t>Филе  (conf=0.99)</w:t>
      </w:r>
    </w:p>
    <w:p>
      <w:r>
        <w:t>Beca  (conf=0.92)</w:t>
      </w:r>
    </w:p>
    <w:p>
      <w:r>
        <w:t>дОЛЖНО  (conf=0.62)</w:t>
      </w:r>
    </w:p>
    <w:p>
      <w:r>
        <w:t>white color, single  (conf=0.99)</w:t>
      </w:r>
    </w:p>
    <w:p>
      <w:r>
        <w:t>frozen.  (conf=1.00)</w:t>
      </w:r>
    </w:p>
    <w:p>
      <w:r>
        <w:t>цвета,  (conf=0.96)</w:t>
      </w:r>
    </w:p>
    <w:p>
      <w:r>
        <w:t>поштучно  (conf=0.99)</w:t>
      </w:r>
    </w:p>
    <w:p>
      <w:r>
        <w:t>заморожено.  (conf=0.97)</w:t>
      </w:r>
    </w:p>
    <w:p>
      <w:r>
        <w:t>4.3  (conf=1.00)</w:t>
      </w:r>
    </w:p>
    <w:p>
      <w:r>
        <w:t>The  (conf=1.00)</w:t>
      </w:r>
    </w:p>
    <w:p>
      <w:r>
        <w:t>Goods  (conf=1.00)</w:t>
      </w:r>
    </w:p>
    <w:p>
      <w:r>
        <w:t>delivers  (conf=1.00)</w:t>
      </w:r>
    </w:p>
    <w:p>
      <w:r>
        <w:t>by  (conf=1.00)</w:t>
      </w:r>
    </w:p>
    <w:p>
      <w:r>
        <w:t>refrigerators. During the  (conf=0.97)</w:t>
      </w:r>
    </w:p>
    <w:p>
      <w:r>
        <w:t>4.3  (conf=1.00)</w:t>
      </w:r>
    </w:p>
    <w:p>
      <w:r>
        <w:t>Товар  (conf=0.91)</w:t>
      </w:r>
    </w:p>
    <w:p>
      <w:r>
        <w:t>доставляется  (conf=0.99)</w:t>
      </w:r>
    </w:p>
    <w:p>
      <w:r>
        <w:t>рефрижераторами. При  (conf=0.86)</w:t>
      </w:r>
    </w:p>
    <w:p>
      <w:r>
        <w:t>loading  (conf=1.00)</w:t>
      </w:r>
    </w:p>
    <w:p>
      <w:r>
        <w:t>of  (conf=0.98)</w:t>
      </w:r>
    </w:p>
    <w:p>
      <w:r>
        <w:t>boxes  (conf=1.00)</w:t>
      </w:r>
    </w:p>
    <w:p>
      <w:r>
        <w:t>cold air  circulation  must  be  (conf=0.96)</w:t>
      </w:r>
    </w:p>
    <w:p>
      <w:r>
        <w:t>погрузке  (conf=0.98)</w:t>
      </w:r>
    </w:p>
    <w:p>
      <w:r>
        <w:t>коробов  (conf=1.00)</w:t>
      </w:r>
    </w:p>
    <w:p>
      <w:r>
        <w:t>должна  (conf=0.90)</w:t>
      </w:r>
    </w:p>
    <w:p>
      <w:r>
        <w:t>обеспечиваться  (conf=0.88)</w:t>
      </w:r>
    </w:p>
    <w:p>
      <w:r>
        <w:t>provided inside the refrigerator.  (conf=0.98)</w:t>
      </w:r>
    </w:p>
    <w:p>
      <w:r>
        <w:t>кипкиΛжиП  (conf=0.43)</w:t>
      </w:r>
    </w:p>
    <w:p>
      <w:r>
        <w:t>холодного  (conf=0.96)</w:t>
      </w:r>
    </w:p>
    <w:p>
      <w:r>
        <w:t>воздуха внутри  (conf=0.98)</w:t>
      </w:r>
    </w:p>
    <w:p>
      <w:r>
        <w:t>rефрижератoра.  (conf=0.71)</w:t>
      </w:r>
    </w:p>
    <w:p>
      <w:r>
        <w:t>4.4 The Buyer has right to submit product liability  (conf=0.97)</w:t>
      </w:r>
    </w:p>
    <w:p>
      <w:r>
        <w:t>4.4  (conf=1.00)</w:t>
      </w:r>
    </w:p>
    <w:p>
      <w:r>
        <w:t>Покупатель  (conf=0.99)</w:t>
      </w:r>
    </w:p>
    <w:p>
      <w:r>
        <w:t>имеет  (conf=0.99)</w:t>
      </w:r>
    </w:p>
    <w:p>
      <w:r>
        <w:t>право  (conf=0.74)</w:t>
      </w:r>
    </w:p>
    <w:p>
      <w:r>
        <w:t>предъявить  (conf=0.97)</w:t>
      </w:r>
    </w:p>
    <w:p>
      <w:r>
        <w:t>claim within 20 days from the date of delivery to  (conf=0.97)</w:t>
      </w:r>
    </w:p>
    <w:p>
      <w:r>
        <w:t>претензию  (conf=0.97)</w:t>
      </w:r>
    </w:p>
    <w:p>
      <w:r>
        <w:t>По  (conf=0.30)</w:t>
      </w:r>
    </w:p>
    <w:p>
      <w:r>
        <w:t>качеству  (conf=1.00)</w:t>
      </w:r>
    </w:p>
    <w:p>
      <w:r>
        <w:t>поставленного  (conf=0.99)</w:t>
      </w:r>
    </w:p>
    <w:p>
      <w:r>
        <w:t>Товара  (conf=0.91)</w:t>
      </w:r>
    </w:p>
    <w:p>
      <w:r>
        <w:t>в течение 20 дней с даты поставки  (conf=0.98)</w:t>
      </w:r>
    </w:p>
    <w:p>
      <w:r>
        <w:t>the storage of the Buyer.  (conf=0.95)</w:t>
      </w:r>
    </w:p>
    <w:p>
      <w:r>
        <w:t>на склад  (conf=0.85)</w:t>
      </w:r>
    </w:p>
    <w:p>
      <w:r>
        <w:t>Покупателя.  (conf=0.99)</w:t>
      </w:r>
    </w:p>
    <w:p>
      <w:r>
        <w:t>4.5 The date of submission is understood as a date on  (conf=0.97)</w:t>
      </w:r>
    </w:p>
    <w:p>
      <w:r>
        <w:t>4.5 Дата  (conf=0.93)</w:t>
      </w:r>
    </w:p>
    <w:p>
      <w:r>
        <w:t>почтового штемпеля  (conf=0.98)</w:t>
      </w:r>
    </w:p>
    <w:p>
      <w:r>
        <w:t>Ha  (conf=0.77)</w:t>
      </w:r>
    </w:p>
    <w:p>
      <w:r>
        <w:t>конверте  (conf=0.99)</w:t>
      </w:r>
    </w:p>
    <w:p>
      <w:r>
        <w:t>the postal stamp of the claim-letter.  (conf=0.99)</w:t>
      </w:r>
    </w:p>
    <w:p>
      <w:r>
        <w:t>письма-претензии  (conf=0.83)</w:t>
      </w:r>
    </w:p>
    <w:p>
      <w:r>
        <w:t>считается  (conf=0.99)</w:t>
      </w:r>
    </w:p>
    <w:p>
      <w:r>
        <w:t>датой  (conf=1.00)</w:t>
      </w:r>
    </w:p>
    <w:p>
      <w:r>
        <w:t>ee  (conf=1.00)</w:t>
      </w:r>
    </w:p>
    <w:p>
      <w:r>
        <w:t>подачи.  (conf=0.97)</w:t>
      </w:r>
    </w:p>
    <w:p>
      <w:r>
        <w:t>4.6 The documents  (conf=0.99)</w:t>
      </w:r>
    </w:p>
    <w:p>
      <w:r>
        <w:t>denoting  (conf=1.00)</w:t>
      </w:r>
    </w:p>
    <w:p>
      <w:r>
        <w:t>that  the  claim  (conf=0.93)</w:t>
      </w:r>
    </w:p>
    <w:p>
      <w:r>
        <w:t>is  (conf=1.00)</w:t>
      </w:r>
    </w:p>
    <w:p>
      <w:r>
        <w:t>4.6  (conf=1.00)</w:t>
      </w:r>
    </w:p>
    <w:p>
      <w:r>
        <w:t>B  (conf=1.00)</w:t>
      </w:r>
    </w:p>
    <w:p>
      <w:r>
        <w:t>претензии  (conf=0.93)</w:t>
      </w:r>
    </w:p>
    <w:p>
      <w:r>
        <w:t>обязательно  (conf=0.99)</w:t>
      </w:r>
    </w:p>
    <w:p>
      <w:r>
        <w:t>быть  (conf=0.97)</w:t>
      </w:r>
    </w:p>
    <w:p>
      <w:r>
        <w:t>дОЛЖНЫ  (conf=0.65)</w:t>
      </w:r>
    </w:p>
    <w:p>
      <w:r>
        <w:t>submitted on that very Good, delivered under the  (conf=0.98)</w:t>
      </w:r>
    </w:p>
    <w:p>
      <w:r>
        <w:t>указаны  (conf=0.99)</w:t>
      </w:r>
    </w:p>
    <w:p>
      <w:r>
        <w:t>Bce  (conf=0.86)</w:t>
      </w:r>
    </w:p>
    <w:p>
      <w:r>
        <w:t>данные  (conf=0.98)</w:t>
      </w:r>
    </w:p>
    <w:p>
      <w:r>
        <w:t>H  (conf=0.60)</w:t>
      </w:r>
    </w:p>
    <w:p>
      <w:r>
        <w:t>прилагаться  (conf=0.99)</w:t>
      </w:r>
    </w:p>
    <w:p>
      <w:r>
        <w:t>present Contract, should be in the claim-letter.  (conf=0.99)</w:t>
      </w:r>
    </w:p>
    <w:p>
      <w:r>
        <w:t>документы,  (conf=0.99)</w:t>
      </w:r>
    </w:p>
    <w:p>
      <w:r>
        <w:t>подтверждающие,  (conf=0.99)</w:t>
      </w:r>
    </w:p>
    <w:p>
      <w:r>
        <w:t>О  (conf=0.50)</w:t>
      </w:r>
    </w:p>
    <w:p>
      <w:r>
        <w:t>претензия  (conf=0.98)</w:t>
      </w:r>
    </w:p>
    <w:p>
      <w:r>
        <w:t>предъявлена  (conf=0.96)</w:t>
      </w:r>
    </w:p>
    <w:p>
      <w:r>
        <w:t>именно  (conf=0.94)</w:t>
      </w:r>
    </w:p>
    <w:p>
      <w:r>
        <w:t>Ha  (conf=0.78)</w:t>
      </w:r>
    </w:p>
    <w:p>
      <w:r>
        <w:t>TOT  (conf=1.00)</w:t>
      </w:r>
    </w:p>
    <w:p>
      <w:r>
        <w:t>Товар,  (conf=0.93)</w:t>
      </w:r>
    </w:p>
    <w:p>
      <w:r>
        <w:t>который  (conf=1.00)</w:t>
      </w:r>
    </w:p>
    <w:p>
      <w:r>
        <w:t>поставлен по  (conf=0.97)</w:t>
      </w:r>
    </w:p>
    <w:p>
      <w:r>
        <w:t>настоящему  (conf=1.00)</w:t>
      </w:r>
    </w:p>
    <w:p>
      <w:r>
        <w:t>Контракту.  (conf=0.98)</w:t>
      </w:r>
    </w:p>
    <w:p>
      <w:r>
        <w:t>4.7 Plaintiffs  demands  (conf=0.92)</w:t>
      </w:r>
    </w:p>
    <w:p>
      <w:r>
        <w:t>should  (conf=1.00)</w:t>
      </w:r>
    </w:p>
    <w:p>
      <w:r>
        <w:t>indicate  the way of  (conf=0.95)</w:t>
      </w:r>
    </w:p>
    <w:p>
      <w:r>
        <w:t>быть  (conf=0.97)</w:t>
      </w:r>
    </w:p>
    <w:p>
      <w:r>
        <w:t>указаны  (conf=0.99)</w:t>
      </w:r>
    </w:p>
    <w:p>
      <w:r>
        <w:t>17 Обязательно  (conf=0.96)</w:t>
      </w:r>
    </w:p>
    <w:p>
      <w:r>
        <w:t>дОЛЖНЫ  (conf=0.75)</w:t>
      </w:r>
    </w:p>
    <w:p>
      <w:pPr>
        <w:pStyle w:val="Heading2"/>
      </w:pPr>
      <w:r>
        <w:t>C781 — Страница 3</w:t>
      </w:r>
    </w:p>
    <w:p>
      <w:r>
        <w:t>требования потерпевшей стороны: скидка,  (conf=0.99)</w:t>
      </w:r>
    </w:p>
    <w:p>
      <w:r>
        <w:t>compensation:  (conf=1.00)</w:t>
      </w:r>
    </w:p>
    <w:p>
      <w:r>
        <w:t>discount, product  (conf=0.98)</w:t>
      </w:r>
    </w:p>
    <w:p>
      <w:r>
        <w:t>substitution,  (conf=1.00)</w:t>
      </w:r>
    </w:p>
    <w:p>
      <w:r>
        <w:t>и  (conf=0.52)</w:t>
      </w:r>
    </w:p>
    <w:p>
      <w:r>
        <w:t>compensation for short delivery.  (conf=1.00)</w:t>
      </w:r>
    </w:p>
    <w:p>
      <w:r>
        <w:t>пр.  (conf=0.64)</w:t>
      </w:r>
    </w:p>
    <w:p>
      <w:r>
        <w:t>4.8 Продавец рассматривает предъявленную  (conf=0.98)</w:t>
      </w:r>
    </w:p>
    <w:p>
      <w:r>
        <w:t>4.8 The Seller considers the claim and informs about  (conf=0.98)</w:t>
      </w:r>
    </w:p>
    <w:p>
      <w:r>
        <w:t>emy  (conf=0.79)</w:t>
      </w:r>
    </w:p>
    <w:p>
      <w:r>
        <w:t>претензию  (conf=0.98)</w:t>
      </w:r>
    </w:p>
    <w:p>
      <w:r>
        <w:t>сообщает о своем  (conf=0.98)</w:t>
      </w:r>
    </w:p>
    <w:p>
      <w:r>
        <w:t>H  (conf=0.45)</w:t>
      </w:r>
    </w:p>
    <w:p>
      <w:r>
        <w:t>is decision not later than 10 days from the date of its  (conf=0.96)</w:t>
      </w:r>
    </w:p>
    <w:p>
      <w:r>
        <w:t>решении в срок не позднее 10 дней от  (conf=0.98)</w:t>
      </w:r>
    </w:p>
    <w:p>
      <w:r>
        <w:t>receipt.  (conf=0.99)</w:t>
      </w:r>
    </w:p>
    <w:p>
      <w:r>
        <w:t>даты ее получения.  (conf=0.98)</w:t>
      </w:r>
    </w:p>
    <w:p>
      <w:r>
        <w:t>4.9Bce  (conf=1.00)</w:t>
      </w:r>
    </w:p>
    <w:p>
      <w:r>
        <w:t>возможные  (conf=0.99)</w:t>
      </w:r>
    </w:p>
    <w:p>
      <w:r>
        <w:t>4.9 All the quality/quantity claims will be taken as a  (conf=0.95)</w:t>
      </w:r>
    </w:p>
    <w:p>
      <w:r>
        <w:t>претензии  (conf=0.91)</w:t>
      </w:r>
    </w:p>
    <w:p>
      <w:r>
        <w:t>По  (conf=0.37)</w:t>
      </w:r>
    </w:p>
    <w:p>
      <w:r>
        <w:t>качеству/количеству  (conf=0.99)</w:t>
      </w:r>
    </w:p>
    <w:p>
      <w:r>
        <w:t>Товара  (conf=0.82)</w:t>
      </w:r>
    </w:p>
    <w:p>
      <w:r>
        <w:t>subject of the present Contract and/or any eventual  (conf=0.98)</w:t>
      </w:r>
    </w:p>
    <w:p>
      <w:r>
        <w:t>явлЯЮтсЯ  (conf=0.62)</w:t>
      </w:r>
    </w:p>
    <w:p>
      <w:r>
        <w:t>losses, which may a  (conf=0.96)</w:t>
      </w:r>
    </w:p>
    <w:p>
      <w:r>
        <w:t>предметом  (conf=0.98)</w:t>
      </w:r>
    </w:p>
    <w:p>
      <w:r>
        <w:t>Контракта, и/или  (conf=0.96)</w:t>
      </w:r>
    </w:p>
    <w:p>
      <w:r>
        <w:t>arise within the fulfillment of the  (conf=0.94)</w:t>
      </w:r>
    </w:p>
    <w:p>
      <w:r>
        <w:t>настоящего  (conf=0.99)</w:t>
      </w:r>
    </w:p>
    <w:p>
      <w:r>
        <w:t>Bce  (conf=0.72)</w:t>
      </w:r>
    </w:p>
    <w:p>
      <w:r>
        <w:t>убытки,  (conf=0.94)</w:t>
      </w:r>
    </w:p>
    <w:p>
      <w:r>
        <w:t>not let the Buyer refuse, delay or  (conf=0.97)</w:t>
      </w:r>
    </w:p>
    <w:p>
      <w:r>
        <w:t>возможные  (conf=0.99)</w:t>
      </w:r>
    </w:p>
    <w:p>
      <w:r>
        <w:t>present Contract do  (conf=0.98)</w:t>
      </w:r>
    </w:p>
    <w:p>
      <w:r>
        <w:t>могущие  (conf=0.99)</w:t>
      </w:r>
    </w:p>
    <w:p>
      <w:r>
        <w:t>возникнуть  (conf=0.80)</w:t>
      </w:r>
    </w:p>
    <w:p>
      <w:r>
        <w:t>decrease the Seller's invoice in full  (conf=0.97)</w:t>
      </w:r>
    </w:p>
    <w:p>
      <w:r>
        <w:t>B  (conf=1.00)</w:t>
      </w:r>
    </w:p>
    <w:p>
      <w:r>
        <w:t>процессе  (conf=0.94)</w:t>
      </w:r>
    </w:p>
    <w:p>
      <w:r>
        <w:t>исполнения  (conf=0.99)</w:t>
      </w:r>
    </w:p>
    <w:p>
      <w:r>
        <w:t>1 or partial form.  (conf=0.96)</w:t>
      </w:r>
    </w:p>
    <w:p>
      <w:r>
        <w:t>настоящего  (conf=1.00)</w:t>
      </w:r>
    </w:p>
    <w:p>
      <w:r>
        <w:t>Контракта,  (conf=0.98)</w:t>
      </w:r>
    </w:p>
    <w:p>
      <w:r>
        <w:t>Claim amount can not exceed the Contractual value.  (conf=0.99)</w:t>
      </w:r>
    </w:p>
    <w:p>
      <w:r>
        <w:t>He  (conf=0.66)</w:t>
      </w:r>
    </w:p>
    <w:p>
      <w:r>
        <w:t>дают  (conf=0.98)</w:t>
      </w:r>
    </w:p>
    <w:p>
      <w:r>
        <w:t>Покупателю  (conf=0.99)</w:t>
      </w:r>
    </w:p>
    <w:p>
      <w:r>
        <w:t>права  (conf=0.78)</w:t>
      </w:r>
    </w:p>
    <w:p>
      <w:r>
        <w:t>ПОЛНОГО  (conf=0.91)</w:t>
      </w:r>
    </w:p>
    <w:p>
      <w:r>
        <w:t>ИЛИ  (conf=0.91)</w:t>
      </w:r>
    </w:p>
    <w:p>
      <w:r>
        <w:t>частичного  (conf=0.99)</w:t>
      </w:r>
    </w:p>
    <w:p>
      <w:r>
        <w:t>от платежей по счетам  (conf=0.99)</w:t>
      </w:r>
    </w:p>
    <w:p>
      <w:r>
        <w:t>отказа  (conf=0.99)</w:t>
      </w:r>
    </w:p>
    <w:p>
      <w:r>
        <w:t>Продавца, отсрочки и/или  (conf=0.97)</w:t>
      </w:r>
    </w:p>
    <w:p>
      <w:r>
        <w:t>HХ  (conf=0.44)</w:t>
      </w:r>
    </w:p>
    <w:p>
      <w:r>
        <w:t>уменьшения.  (conf=0.95)</w:t>
      </w:r>
    </w:p>
    <w:p>
      <w:r>
        <w:t>Сумма  (conf=0.57)</w:t>
      </w:r>
    </w:p>
    <w:p>
      <w:r>
        <w:t>претензии  (conf=0.92)</w:t>
      </w:r>
    </w:p>
    <w:p>
      <w:r>
        <w:t>He  (conf=0.58)</w:t>
      </w:r>
    </w:p>
    <w:p>
      <w:r>
        <w:t>может  (conf=0.98)</w:t>
      </w:r>
    </w:p>
    <w:p>
      <w:r>
        <w:t>превышать  (conf=0.99)</w:t>
      </w:r>
    </w:p>
    <w:p>
      <w:r>
        <w:t>контрактной  (conf=1.00)</w:t>
      </w:r>
    </w:p>
    <w:p>
      <w:r>
        <w:t>Товара,  (conf=0.88)</w:t>
      </w:r>
    </w:p>
    <w:p>
      <w:r>
        <w:t>СТОИМОСТИ  (conf=0.96)</w:t>
      </w:r>
    </w:p>
    <w:p>
      <w:r>
        <w:t>Ha  (conf=0.74)</w:t>
      </w:r>
    </w:p>
    <w:p>
      <w:r>
        <w:t>5.  (conf=1.00)</w:t>
      </w:r>
    </w:p>
    <w:p>
      <w:r>
        <w:t>УСЛОВИЯПОСТАВКИ  (conf=0.89)</w:t>
      </w:r>
    </w:p>
    <w:p>
      <w:r>
        <w:t>5.  (conf=1.00)</w:t>
      </w:r>
    </w:p>
    <w:p>
      <w:r>
        <w:t>DELIVERY CONDITIONS  (conf=0.99)</w:t>
      </w:r>
    </w:p>
    <w:p>
      <w:r>
        <w:t>5.1  (conf=1.00)</w:t>
      </w:r>
    </w:p>
    <w:p>
      <w:r>
        <w:t>Продавец  (conf=0.97)</w:t>
      </w:r>
    </w:p>
    <w:p>
      <w:r>
        <w:t>Покупателя  (conf=0.99)</w:t>
      </w:r>
    </w:p>
    <w:p>
      <w:r>
        <w:t>The Seller  (conf=0.97)</w:t>
      </w:r>
    </w:p>
    <w:p>
      <w:r>
        <w:t>inform the Buyer of the  (conf=0.98)</w:t>
      </w:r>
    </w:p>
    <w:p>
      <w:r>
        <w:t>5.1  (conf=1.00)</w:t>
      </w:r>
    </w:p>
    <w:p>
      <w:r>
        <w:t>is  (conf=0.99)</w:t>
      </w:r>
    </w:p>
    <w:p>
      <w:r>
        <w:t>obliged  (conf=1.00)</w:t>
      </w:r>
    </w:p>
    <w:p>
      <w:r>
        <w:t>toi  (conf=0.91)</w:t>
      </w:r>
    </w:p>
    <w:p>
      <w:r>
        <w:t>извещает  (conf=0.99)</w:t>
      </w:r>
    </w:p>
    <w:p>
      <w:r>
        <w:t>0  (conf=0.49)</w:t>
      </w:r>
    </w:p>
    <w:p>
      <w:r>
        <w:t>готовности к отгрузке  (conf=0.98)</w:t>
      </w:r>
    </w:p>
    <w:p>
      <w:r>
        <w:t>партии Товара.  (conf=0.97)</w:t>
      </w:r>
    </w:p>
    <w:p>
      <w:r>
        <w:t>Goods  (conf=1.00)</w:t>
      </w:r>
    </w:p>
    <w:p>
      <w:r>
        <w:t>lot  (conf=0.81)</w:t>
      </w:r>
    </w:p>
    <w:p>
      <w:r>
        <w:t>readiness  (conf=1.00)</w:t>
      </w:r>
    </w:p>
    <w:p>
      <w:r>
        <w:t>for  (conf=1.00)</w:t>
      </w:r>
    </w:p>
    <w:p>
      <w:r>
        <w:t>shipment.  (conf=1.00)</w:t>
      </w:r>
    </w:p>
    <w:p>
      <w:r>
        <w:t>made on Buyer's order,  (conf=0.96)</w:t>
      </w:r>
    </w:p>
    <w:p>
      <w:r>
        <w:t>5.2  (conf=1.00)</w:t>
      </w:r>
    </w:p>
    <w:p>
      <w:r>
        <w:t>Отгрузка  (conf=0.99)</w:t>
      </w:r>
    </w:p>
    <w:p>
      <w:r>
        <w:t>Товара  (conf=0.86)</w:t>
      </w:r>
    </w:p>
    <w:p>
      <w:r>
        <w:t>производится  (conf=0.99)</w:t>
      </w:r>
    </w:p>
    <w:p>
      <w:r>
        <w:t>По  (conf=0.38)</w:t>
      </w:r>
    </w:p>
    <w:p>
      <w:r>
        <w:t>5.2  (conf=1.00)</w:t>
      </w:r>
    </w:p>
    <w:p>
      <w:r>
        <w:t>The  (conf=1.00)</w:t>
      </w:r>
    </w:p>
    <w:p>
      <w:r>
        <w:t>Goods  (conf=1.00)</w:t>
      </w:r>
    </w:p>
    <w:p>
      <w:r>
        <w:t>shipment  (conf=1.00)</w:t>
      </w:r>
    </w:p>
    <w:p>
      <w:r>
        <w:t>is  (conf=1.00)</w:t>
      </w:r>
    </w:p>
    <w:p>
      <w:r>
        <w:t>сообщению  (conf=1.00)</w:t>
      </w:r>
    </w:p>
    <w:p>
      <w:r>
        <w:t>Покупателя,  (conf=0.99)</w:t>
      </w:r>
    </w:p>
    <w:p>
      <w:r>
        <w:t>where  (conf=1.00)</w:t>
      </w:r>
    </w:p>
    <w:p>
      <w:r>
        <w:t>consignee's  (conf=0.99)</w:t>
      </w:r>
    </w:p>
    <w:p>
      <w:r>
        <w:t>country,  (conf=0.99)</w:t>
      </w:r>
    </w:p>
    <w:p>
      <w:r>
        <w:t>requisites and other  (conf=0.96)</w:t>
      </w:r>
    </w:p>
    <w:p>
      <w:r>
        <w:t>,в котором должны  (conf=0.95)</w:t>
      </w:r>
    </w:p>
    <w:p>
      <w:r>
        <w:t>быть  (conf=0.96)</w:t>
      </w:r>
    </w:p>
    <w:p>
      <w:r>
        <w:t>data,  (conf=0.99)</w:t>
      </w:r>
    </w:p>
    <w:p>
      <w:r>
        <w:t>for  (conf=1.00)</w:t>
      </w:r>
    </w:p>
    <w:p>
      <w:r>
        <w:t>export  (conf=1.00)</w:t>
      </w:r>
    </w:p>
    <w:p>
      <w:r>
        <w:t>procedure are to be  (conf=1.00)</w:t>
      </w:r>
    </w:p>
    <w:p>
      <w:r>
        <w:t>определены  (conf=1.00)</w:t>
      </w:r>
    </w:p>
    <w:p>
      <w:r>
        <w:t>страна  (conf=0.85)</w:t>
      </w:r>
    </w:p>
    <w:p>
      <w:r>
        <w:t>H  (conf=0.61)</w:t>
      </w:r>
    </w:p>
    <w:p>
      <w:r>
        <w:t>реквизиты  (conf=0.99)</w:t>
      </w:r>
    </w:p>
    <w:p>
      <w:r>
        <w:t>necessary  (conf=1.00)</w:t>
      </w:r>
    </w:p>
    <w:p>
      <w:r>
        <w:t>Грузополучателя,  (conf=0.98)</w:t>
      </w:r>
    </w:p>
    <w:p>
      <w:r>
        <w:t>другие данные,  (conf=0.97)</w:t>
      </w:r>
    </w:p>
    <w:p>
      <w:r>
        <w:t>pointed.  (conf=1.00)</w:t>
      </w:r>
    </w:p>
    <w:p>
      <w:r>
        <w:t>a  (conf=1.00)</w:t>
      </w:r>
    </w:p>
    <w:p>
      <w:r>
        <w:t>также  (conf=0.97)</w:t>
      </w:r>
    </w:p>
    <w:p>
      <w:r>
        <w:t>необходимые  (conf=1.00)</w:t>
      </w:r>
    </w:p>
    <w:p>
      <w:r>
        <w:t>ДЛЯ  (conf=0.86)</w:t>
      </w:r>
    </w:p>
    <w:p>
      <w:r>
        <w:t>производства экспортной  (conf=0.98)</w:t>
      </w:r>
    </w:p>
    <w:p>
      <w:r>
        <w:t>поставки.  (conf=0.94)</w:t>
      </w:r>
    </w:p>
    <w:p>
      <w:r>
        <w:t>5.3  (conf=1.00)</w:t>
      </w:r>
    </w:p>
    <w:p>
      <w:r>
        <w:t>Сообщение  (conf=0.99)</w:t>
      </w:r>
    </w:p>
    <w:p>
      <w:r>
        <w:t>Товара  (conf=0.91)</w:t>
      </w:r>
    </w:p>
    <w:p>
      <w:r>
        <w:t>5.3 Shipment message is presented by the Buyer not  (conf=0.98)</w:t>
      </w:r>
    </w:p>
    <w:p>
      <w:r>
        <w:t>Ha  (conf=0.73)</w:t>
      </w:r>
    </w:p>
    <w:p>
      <w:r>
        <w:t>отгрузку  (conf=0.99)</w:t>
      </w:r>
    </w:p>
    <w:p>
      <w:r>
        <w:t>later than 5 days before transport mean driving up  (conf=0.97)</w:t>
      </w:r>
    </w:p>
    <w:p>
      <w:r>
        <w:t>for loading.  (conf=1.00)</w:t>
      </w:r>
    </w:p>
    <w:p>
      <w:r>
        <w:t>cуTOK  (conf=0.45)</w:t>
      </w:r>
    </w:p>
    <w:p>
      <w:r>
        <w:t>до подачи транспортного средства  (conf=0.98)</w:t>
      </w:r>
    </w:p>
    <w:p>
      <w:r>
        <w:t>нод  (conf=0.53)</w:t>
      </w:r>
    </w:p>
    <w:p>
      <w:r>
        <w:t>отгрузку.  (conf=0.96)</w:t>
      </w:r>
    </w:p>
    <w:p>
      <w:r>
        <w:t>Срок поставки должен составлять не более  (conf=0.96)</w:t>
      </w:r>
    </w:p>
    <w:p>
      <w:r>
        <w:t>5.4 Terms of delivery must be not less than 15 days  (conf=0.96)</w:t>
      </w:r>
    </w:p>
    <w:p>
      <w:r>
        <w:t>5.4  (conf=1.00)</w:t>
      </w:r>
    </w:p>
    <w:p>
      <w:r>
        <w:t>15  (conf=1.00)</w:t>
      </w:r>
    </w:p>
    <w:p>
      <w:r>
        <w:t>Товара  (conf=0.90)</w:t>
      </w:r>
    </w:p>
    <w:p>
      <w:r>
        <w:t>from the moment the goods released by customs  (conf=0.96)</w:t>
      </w:r>
    </w:p>
    <w:p>
      <w:r>
        <w:t>дней  (conf=0.98)</w:t>
      </w:r>
    </w:p>
    <w:p>
      <w:r>
        <w:t>C  (conf=0.82)</w:t>
      </w:r>
    </w:p>
    <w:p>
      <w:r>
        <w:t>момента  (conf=0.67)</w:t>
      </w:r>
    </w:p>
    <w:p>
      <w:r>
        <w:t>выпуска  (conf=0.98)</w:t>
      </w:r>
    </w:p>
    <w:p>
      <w:r>
        <w:t>Республика  (conf=0.93)</w:t>
      </w:r>
    </w:p>
    <w:p>
      <w:r>
        <w:t>officials of the republic of Kazakhstan.  (conf=0.99)</w:t>
      </w:r>
    </w:p>
    <w:p>
      <w:r>
        <w:t>таможенными  (conf=0.99)</w:t>
      </w:r>
    </w:p>
    <w:p>
      <w:r>
        <w:t>органами  (conf=0.93)</w:t>
      </w:r>
    </w:p>
    <w:p>
      <w:r>
        <w:t>Казахстан.  (conf=0.98)</w:t>
      </w:r>
    </w:p>
    <w:p>
      <w:r>
        <w:t>6.  (conf=0.99)</w:t>
      </w:r>
    </w:p>
    <w:p>
      <w:r>
        <w:t>ПЛАТЕЖ  (conf=0.96)</w:t>
      </w:r>
    </w:p>
    <w:p>
      <w:r>
        <w:t>6. PAYMENT TERMS  (conf=0.98)</w:t>
      </w:r>
    </w:p>
    <w:p>
      <w:r>
        <w:t>6.1 Оплата  (conf=0.97)</w:t>
      </w:r>
    </w:p>
    <w:p>
      <w:r>
        <w:t>the present  (conf=0.97)</w:t>
      </w:r>
    </w:p>
    <w:p>
      <w:r>
        <w:t>under  (conf=1.00)</w:t>
      </w:r>
    </w:p>
    <w:p>
      <w:r>
        <w:t>Contract  (conf=1.00)</w:t>
      </w:r>
    </w:p>
    <w:p>
      <w:r>
        <w:t>is made  (conf=0.96)</w:t>
      </w:r>
    </w:p>
    <w:p>
      <w:r>
        <w:t>контракту  (conf=1.00)</w:t>
      </w:r>
    </w:p>
    <w:p>
      <w:r>
        <w:t>6.1 Payment  (conf=0.97)</w:t>
      </w:r>
    </w:p>
    <w:p>
      <w:r>
        <w:t>ПО  (conf=0.41)</w:t>
      </w:r>
    </w:p>
    <w:p>
      <w:r>
        <w:t>осуществляется по  (conf=0.98)</w:t>
      </w:r>
    </w:p>
    <w:p>
      <w:r>
        <w:t>с 1  (conf=0.70)</w:t>
      </w:r>
    </w:p>
    <w:p>
      <w:r>
        <w:t>100%  (conf=1.00)</w:t>
      </w:r>
    </w:p>
    <w:p>
      <w:r>
        <w:t>according  (conf=1.00)</w:t>
      </w:r>
    </w:p>
    <w:p>
      <w:r>
        <w:t>the  (conf=1.00)</w:t>
      </w:r>
    </w:p>
    <w:p>
      <w:r>
        <w:t>following  (conf=1.00)</w:t>
      </w:r>
    </w:p>
    <w:p>
      <w:r>
        <w:t>Покупатель  (conf=1.00)</w:t>
      </w:r>
    </w:p>
    <w:p>
      <w:r>
        <w:t>to  (conf=1.00)</w:t>
      </w:r>
    </w:p>
    <w:p>
      <w:r>
        <w:t>scheme:  (conf=1.00)</w:t>
      </w:r>
    </w:p>
    <w:p>
      <w:r>
        <w:t>100%  (conf=1.00)</w:t>
      </w:r>
    </w:p>
    <w:p>
      <w:r>
        <w:t>схеме:  (conf=0.86)</w:t>
      </w:r>
    </w:p>
    <w:p>
      <w:r>
        <w:t>предоплата.  (conf=0.97)</w:t>
      </w:r>
    </w:p>
    <w:p>
      <w:r>
        <w:t>)-  (conf=0.78)</w:t>
      </w:r>
    </w:p>
    <w:p>
      <w:r>
        <w:t>-  (conf=0.79)</w:t>
      </w:r>
    </w:p>
    <w:p>
      <w:r>
        <w:t>банковские  (conf=0.95)</w:t>
      </w:r>
    </w:p>
    <w:p>
      <w:r>
        <w:t>The  (conf=0.87)</w:t>
      </w:r>
    </w:p>
    <w:p>
      <w:r>
        <w:t>Buyer bears  (conf=0.99)</w:t>
      </w:r>
    </w:p>
    <w:p>
      <w:r>
        <w:t>all  (conf=1.00)</w:t>
      </w:r>
    </w:p>
    <w:p>
      <w:r>
        <w:t>Hecet  (conf=0.53)</w:t>
      </w:r>
    </w:p>
    <w:p>
      <w:r>
        <w:t>bank  (conf=1.00)</w:t>
      </w:r>
    </w:p>
    <w:p>
      <w:r>
        <w:t>Bce  (conf=0.73)</w:t>
      </w:r>
    </w:p>
    <w:p>
      <w:r>
        <w:t>расходы  (conf=0.98)</w:t>
      </w:r>
    </w:p>
    <w:p>
      <w:r>
        <w:t>ПО  (conf=0.38)</w:t>
      </w:r>
    </w:p>
    <w:p>
      <w:r>
        <w:t>prepayment.  (conf=1.00)</w:t>
      </w:r>
    </w:p>
    <w:p>
      <w:r>
        <w:t>expenses,  (conf=1.00)</w:t>
      </w:r>
    </w:p>
    <w:p>
      <w:r>
        <w:t>обеих  (conf=0.96)</w:t>
      </w:r>
    </w:p>
    <w:p>
      <w:r>
        <w:t>connected  (conf=1.00)</w:t>
      </w:r>
    </w:p>
    <w:p>
      <w:r>
        <w:t>with  (conf=1.00)</w:t>
      </w:r>
    </w:p>
    <w:p>
      <w:r>
        <w:t>организации  (conf=0.99)</w:t>
      </w:r>
    </w:p>
    <w:p>
      <w:r>
        <w:t>payment  (conf=1.00)</w:t>
      </w:r>
    </w:p>
    <w:p>
      <w:r>
        <w:t>organization  (conf=1.00)</w:t>
      </w:r>
    </w:p>
    <w:p>
      <w:r>
        <w:t>on  both  (conf=0.85)</w:t>
      </w:r>
    </w:p>
    <w:p>
      <w:r>
        <w:t>платежа  (conf=0.91)</w:t>
      </w:r>
    </w:p>
    <w:p>
      <w:r>
        <w:t>Ha  (conf=0.77)</w:t>
      </w:r>
    </w:p>
    <w:p>
      <w:r>
        <w:t>сторонах.  (conf=0.98)</w:t>
      </w:r>
    </w:p>
    <w:p>
      <w:r>
        <w:t>Продавец  (conf=0.98)</w:t>
      </w:r>
    </w:p>
    <w:p>
      <w:r>
        <w:t>на свой  (conf=0.93)</w:t>
      </w:r>
    </w:p>
    <w:p>
      <w:r>
        <w:t>territories.  (conf=1.00)</w:t>
      </w:r>
    </w:p>
    <w:p>
      <w:r>
        <w:t>The  (conf=1.00)</w:t>
      </w:r>
    </w:p>
    <w:p>
      <w:r>
        <w:t>Seller  (conf=0.99)</w:t>
      </w:r>
    </w:p>
    <w:p>
      <w:r>
        <w:t>r must receive  (conf=0.99)</w:t>
      </w:r>
    </w:p>
    <w:p>
      <w:r>
        <w:t>счет  (conf=0.96)</w:t>
      </w:r>
    </w:p>
    <w:p>
      <w:r>
        <w:t>the whole  (conf=0.96)</w:t>
      </w:r>
    </w:p>
    <w:p>
      <w:r>
        <w:t>долженI  (conf=0.85)</w:t>
      </w:r>
    </w:p>
    <w:p>
      <w:r>
        <w:t>получить  (conf=0.97)</w:t>
      </w:r>
    </w:p>
    <w:p>
      <w:r>
        <w:t>cymmy  (conf=0.58)</w:t>
      </w:r>
    </w:p>
    <w:p>
      <w:r>
        <w:t>amount of money as noted in Invoice.  (conf=0.97)</w:t>
      </w:r>
    </w:p>
    <w:p>
      <w:r>
        <w:t>ПОЛНОСТЬЮ  (conf=0.97)</w:t>
      </w:r>
    </w:p>
    <w:p>
      <w:r>
        <w:t>соответствующую  (conf=0.99)</w:t>
      </w:r>
    </w:p>
    <w:p>
      <w:r>
        <w:t>выставленному инвойсу.  (conf=0.98)</w:t>
      </w:r>
    </w:p>
    <w:p>
      <w:r>
        <w:t>6.2  (conf=1.00)</w:t>
      </w:r>
    </w:p>
    <w:p>
      <w:r>
        <w:t>Оплата  (conf=0.98)</w:t>
      </w:r>
    </w:p>
    <w:p>
      <w:r>
        <w:t>производится за каждую  (conf=0.98)</w:t>
      </w:r>
    </w:p>
    <w:p>
      <w:r>
        <w:t>партию  (conf=0.95)</w:t>
      </w:r>
    </w:p>
    <w:p>
      <w:r>
        <w:t>6.2 Payment is to be fulfilled for each consignment  (conf=0.96)</w:t>
      </w:r>
    </w:p>
    <w:p>
      <w:r>
        <w:t>товара  (conf=0.95)</w:t>
      </w:r>
    </w:p>
    <w:p>
      <w:r>
        <w:t>B  (conf=1.00)</w:t>
      </w:r>
    </w:p>
    <w:p>
      <w:r>
        <w:t>ПОЛНОМ  (conf=0.86)</w:t>
      </w:r>
    </w:p>
    <w:p>
      <w:r>
        <w:t>объеме  (conf=0.99)</w:t>
      </w:r>
    </w:p>
    <w:p>
      <w:r>
        <w:t>согласно  (conf=0.85)</w:t>
      </w:r>
    </w:p>
    <w:p>
      <w:r>
        <w:t>Продавца  (conf=0.98)</w:t>
      </w:r>
    </w:p>
    <w:p>
      <w:r>
        <w:t>B  (conf=1.00)</w:t>
      </w:r>
    </w:p>
    <w:p>
      <w:r>
        <w:t>according  (conf=1.00)</w:t>
      </w:r>
    </w:p>
    <w:p>
      <w:r>
        <w:t>to invoices issued by the Seller at  (conf=0.96)</w:t>
      </w:r>
    </w:p>
    <w:p>
      <w:r>
        <w:t>выставленным  (conf=0.71)</w:t>
      </w:r>
    </w:p>
    <w:p>
      <w:r>
        <w:t>счетам  (conf=0.98)</w:t>
      </w:r>
    </w:p>
    <w:p>
      <w:r>
        <w:t>день  (conf=0.99)</w:t>
      </w:r>
    </w:p>
    <w:p>
      <w:r>
        <w:t>loading date of the goods, after the Seller has sent  (conf=0.93)</w:t>
      </w:r>
    </w:p>
    <w:p>
      <w:r>
        <w:t>загрузки  (conf=0.93)</w:t>
      </w:r>
    </w:p>
    <w:p>
      <w:r>
        <w:t>товара  (conf=0.94)</w:t>
      </w:r>
    </w:p>
    <w:p>
      <w:r>
        <w:t>после  (conf=0.84)</w:t>
      </w:r>
    </w:p>
    <w:p>
      <w:r>
        <w:t>получения  (conf=0.99)</w:t>
      </w:r>
    </w:p>
    <w:p>
      <w:r>
        <w:t>Bcex  (conf=0.74)</w:t>
      </w:r>
    </w:p>
    <w:p>
      <w:r>
        <w:t>all customs documents.  (conf=0.98)</w:t>
      </w:r>
    </w:p>
    <w:p>
      <w:r>
        <w:t>таможенных документов..  (conf=0.98)</w:t>
      </w:r>
    </w:p>
    <w:p>
      <w:r>
        <w:t>6.3  (conf=1.00)</w:t>
      </w:r>
    </w:p>
    <w:p>
      <w:r>
        <w:t>Bce  (conf=0.99)</w:t>
      </w:r>
    </w:p>
    <w:p>
      <w:r>
        <w:t>6.3  (conf=1.00)</w:t>
      </w:r>
    </w:p>
    <w:p>
      <w:r>
        <w:t>All  (conf=1.00)</w:t>
      </w:r>
    </w:p>
    <w:p>
      <w:r>
        <w:t>charges  (conf=1.00)</w:t>
      </w:r>
    </w:p>
    <w:p>
      <w:r>
        <w:t>s related to p  (conf=0.96)</w:t>
      </w:r>
    </w:p>
    <w:p>
      <w:r>
        <w:t>payment of the customs,  (conf=0.96)</w:t>
      </w:r>
    </w:p>
    <w:p>
      <w:r>
        <w:t>расходы,  (conf=0.94)</w:t>
      </w:r>
    </w:p>
    <w:p>
      <w:r>
        <w:t>связанные  (conf=0.99)</w:t>
      </w:r>
    </w:p>
    <w:p>
      <w:r>
        <w:t>C  (conf=0.81)</w:t>
      </w:r>
    </w:p>
    <w:p>
      <w:r>
        <w:t>оплатой  (conf=0.99)</w:t>
      </w:r>
    </w:p>
    <w:p>
      <w:r>
        <w:t>state  (conf=1.00)</w:t>
      </w:r>
    </w:p>
    <w:p>
      <w:r>
        <w:t>duties,taxes  (conf=1.00)</w:t>
      </w:r>
    </w:p>
    <w:p>
      <w:r>
        <w:t>and  (conf=1.00)</w:t>
      </w:r>
    </w:p>
    <w:p>
      <w:r>
        <w:t>obligatory payments and  (conf=0.99)</w:t>
      </w:r>
    </w:p>
    <w:p>
      <w:r>
        <w:t>таможенных,  (conf=0.98)</w:t>
      </w:r>
    </w:p>
    <w:p>
      <w:r>
        <w:t>государственных  (conf=0.99)</w:t>
      </w:r>
    </w:p>
    <w:p>
      <w:r>
        <w:t>пошлин,  (conf=0.90)</w:t>
      </w:r>
    </w:p>
    <w:p>
      <w:r>
        <w:t>обязательных  (conf=0.99)</w:t>
      </w:r>
    </w:p>
    <w:p>
      <w:r>
        <w:t>платежей  (conf=0.98)</w:t>
      </w:r>
    </w:p>
    <w:p>
      <w:r>
        <w:t>bank  (conf=1.00)</w:t>
      </w:r>
    </w:p>
    <w:p>
      <w:r>
        <w:t>opera-tions in the country of Buyer are to be  (conf=0.98)</w:t>
      </w:r>
    </w:p>
    <w:p>
      <w:r>
        <w:t>налогов  (conf=0.93)</w:t>
      </w:r>
    </w:p>
    <w:p>
      <w:r>
        <w:t>H  (conf=0.69)</w:t>
      </w:r>
    </w:p>
    <w:p>
      <w:r>
        <w:t>C  (conf=0.88)</w:t>
      </w:r>
    </w:p>
    <w:p>
      <w:r>
        <w:t>банковских  (conf=0.92)</w:t>
      </w:r>
    </w:p>
    <w:p>
      <w:r>
        <w:t>операций  (conf=0.99)</w:t>
      </w:r>
    </w:p>
    <w:p>
      <w:r>
        <w:t>paid by the Buyer and in the country of Seller are  (conf=0.98)</w:t>
      </w:r>
    </w:p>
    <w:p>
      <w:r>
        <w:t>проведением  (conf=1.00)</w:t>
      </w:r>
    </w:p>
    <w:p>
      <w:r>
        <w:t>B  (conf=1.00)</w:t>
      </w:r>
    </w:p>
    <w:p>
      <w:r>
        <w:t>Покупателя  (conf=0.99)</w:t>
      </w:r>
    </w:p>
    <w:p>
      <w:r>
        <w:t>to be paid by the Seller.  (conf=0.97)</w:t>
      </w:r>
    </w:p>
    <w:p>
      <w:r>
        <w:t>стране  (conf=0.89)</w:t>
      </w:r>
    </w:p>
    <w:p>
      <w:r>
        <w:t>оплачивает  (conf=0.99)</w:t>
      </w:r>
    </w:p>
    <w:p>
      <w:r>
        <w:t>Покупатель,  (conf=0.99)</w:t>
      </w:r>
    </w:p>
    <w:p>
      <w:r>
        <w:t>стране  (conf=0.95)</w:t>
      </w:r>
    </w:p>
    <w:p>
      <w:r>
        <w:t>Продавца  (conf=0.97)</w:t>
      </w:r>
    </w:p>
    <w:p>
      <w:r>
        <w:t>a  (conf=1.00)</w:t>
      </w:r>
    </w:p>
    <w:p>
      <w:r>
        <w:t>B  (conf=1.00)</w:t>
      </w:r>
    </w:p>
    <w:p>
      <w:r>
        <w:t>оплачивает Продавец.  (conf=0.96)</w:t>
      </w:r>
    </w:p>
    <w:p>
      <w:r>
        <w:t>6.4 Payment is made in Euro by bank transfer.  (conf=0.97)</w:t>
      </w:r>
    </w:p>
    <w:p>
      <w:pPr>
        <w:pStyle w:val="Heading2"/>
      </w:pPr>
      <w:r>
        <w:t>C781 — Страница 4</w:t>
      </w:r>
    </w:p>
    <w:p>
      <w:r>
        <w:t>6.4 Платежи производится в Евро банковским  (conf=0.98)</w:t>
      </w:r>
    </w:p>
    <w:p>
      <w:r>
        <w:t>переводом.  (conf=0.93)</w:t>
      </w:r>
    </w:p>
    <w:p>
      <w:r>
        <w:t>6.5  (conf=1.00)</w:t>
      </w:r>
    </w:p>
    <w:p>
      <w:r>
        <w:t>Изменение условий оплаты производится  (conf=0.97)</w:t>
      </w:r>
    </w:p>
    <w:p>
      <w:r>
        <w:t>6.5 Changes in payment conditions must be agreed by  (conf=0.99)</w:t>
      </w:r>
    </w:p>
    <w:p>
      <w:r>
        <w:t>согласно  (conf=0.89)</w:t>
      </w:r>
    </w:p>
    <w:p>
      <w:r>
        <w:t>дополнительных соглашений к  (conf=0.98)</w:t>
      </w:r>
    </w:p>
    <w:p>
      <w:r>
        <w:t>means of additional agreements to the present contract.  (conf=0.97)</w:t>
      </w:r>
    </w:p>
    <w:p>
      <w:r>
        <w:t>настоящему контракту.  (conf=0.98)</w:t>
      </w:r>
    </w:p>
    <w:p>
      <w:r>
        <w:t>7.  (conf=1.00)</w:t>
      </w:r>
    </w:p>
    <w:p>
      <w:r>
        <w:t>ОТВЕТСТВЕННОСТЬ СТОРОН  (conf=0.99)</w:t>
      </w:r>
    </w:p>
    <w:p>
      <w:r>
        <w:t>7.  (conf=0.99)</w:t>
      </w:r>
    </w:p>
    <w:p>
      <w:r>
        <w:t>DUTIES OF THE CONTRACTORS  (conf=1.00)</w:t>
      </w:r>
    </w:p>
    <w:p>
      <w:r>
        <w:t>7.1 O6e  (conf=0.82)</w:t>
      </w:r>
    </w:p>
    <w:p>
      <w:r>
        <w:t>стороны  (conf=0.98)</w:t>
      </w:r>
    </w:p>
    <w:p>
      <w:r>
        <w:t>7.1 Both Contractors  (conf=0.97)</w:t>
      </w:r>
    </w:p>
    <w:p>
      <w:r>
        <w:t>responsible for the present  (conf=0.96)</w:t>
      </w:r>
    </w:p>
    <w:p>
      <w:r>
        <w:t>Hеcут  (conf=0.50)</w:t>
      </w:r>
    </w:p>
    <w:p>
      <w:r>
        <w:t>ответственность  (conf=0.99)</w:t>
      </w:r>
    </w:p>
    <w:p>
      <w:r>
        <w:t>3a  (conf=0.96)</w:t>
      </w:r>
    </w:p>
    <w:p>
      <w:r>
        <w:t>are  (conf=1.00)</w:t>
      </w:r>
    </w:p>
    <w:p>
      <w:r>
        <w:t>исполнение  (conf=0.99)</w:t>
      </w:r>
    </w:p>
    <w:p>
      <w:r>
        <w:t>Contract and their  (conf=0.99)</w:t>
      </w:r>
    </w:p>
    <w:p>
      <w:r>
        <w:t>relevant obligations fulfillment  (conf=0.98)</w:t>
      </w:r>
    </w:p>
    <w:p>
      <w:r>
        <w:t>данного  (conf=0.98)</w:t>
      </w:r>
    </w:p>
    <w:p>
      <w:r>
        <w:t>Контракта и взятых на  (conf=0.99)</w:t>
      </w:r>
    </w:p>
    <w:p>
      <w:r>
        <w:t>себя обязательств  (conf=0.99)</w:t>
      </w:r>
    </w:p>
    <w:p>
      <w:r>
        <w:t>in accordance with  (conf=1.00)</w:t>
      </w:r>
    </w:p>
    <w:p>
      <w:r>
        <w:t>the  (conf=1.00)</w:t>
      </w:r>
    </w:p>
    <w:p>
      <w:r>
        <w:t>current legislation of the  (conf=0.99)</w:t>
      </w:r>
    </w:p>
    <w:p>
      <w:r>
        <w:t>R  (conf=0.56)</w:t>
      </w:r>
    </w:p>
    <w:p>
      <w:r>
        <w:t>соответствиис  (conf=0.98)</w:t>
      </w:r>
    </w:p>
    <w:p>
      <w:r>
        <w:t>действующим  (conf=1.00)</w:t>
      </w:r>
    </w:p>
    <w:p>
      <w:r>
        <w:t>законодательством  (conf=1.00)</w:t>
      </w:r>
    </w:p>
    <w:p>
      <w:r>
        <w:t>Республики Казахстан и Германии.  (conf=0.98)</w:t>
      </w:r>
    </w:p>
    <w:p>
      <w:r>
        <w:t>Republic of Kazakhstan and Germany.  (conf=0.97)</w:t>
      </w:r>
    </w:p>
    <w:p>
      <w:r>
        <w:t>7.23a  (conf=1.00)</w:t>
      </w:r>
    </w:p>
    <w:p>
      <w:r>
        <w:t>7.2 For untime payment for delivered goods, the  (conf=0.97)</w:t>
      </w:r>
    </w:p>
    <w:p>
      <w:r>
        <w:t>несвоевременную  (conf=0.98)</w:t>
      </w:r>
    </w:p>
    <w:p>
      <w:r>
        <w:t>оплату  (conf=0.99)</w:t>
      </w:r>
    </w:p>
    <w:p>
      <w:r>
        <w:t>3a  (conf=0.94)</w:t>
      </w:r>
    </w:p>
    <w:p>
      <w:r>
        <w:t>поставленный  (conf=0.99)</w:t>
      </w:r>
    </w:p>
    <w:p>
      <w:r>
        <w:t>товар  (conf=0.90)</w:t>
      </w:r>
    </w:p>
    <w:p>
      <w:r>
        <w:t>ИЛИ  (conf=0.87)</w:t>
      </w:r>
    </w:p>
    <w:p>
      <w:r>
        <w:t>отгруженный  (conf=0.99)</w:t>
      </w:r>
    </w:p>
    <w:p>
      <w:r>
        <w:t>Buyer will be obliged to pay penalty at the rate of  (conf=0.99)</w:t>
      </w:r>
    </w:p>
    <w:p>
      <w:r>
        <w:t>Товар,  (conf=0.96)</w:t>
      </w:r>
    </w:p>
    <w:p>
      <w:r>
        <w:t>Покупатель  (conf=0.99)</w:t>
      </w:r>
    </w:p>
    <w:p>
      <w:r>
        <w:t>обязан  (conf=0.98)</w:t>
      </w:r>
    </w:p>
    <w:p>
      <w:r>
        <w:t>платить пеню в  (conf=0.93)</w:t>
      </w:r>
    </w:p>
    <w:p>
      <w:r>
        <w:t>,]  (conf=0.89)</w:t>
      </w:r>
    </w:p>
    <w:p>
      <w:r>
        <w:t>0.05% from total a  (conf=0.98)</w:t>
      </w:r>
    </w:p>
    <w:p>
      <w:r>
        <w:t>e0,05%  (conf=0.88)</w:t>
      </w:r>
    </w:p>
    <w:p>
      <w:r>
        <w:t>суммы за  (conf=0.87)</w:t>
      </w:r>
    </w:p>
    <w:p>
      <w:r>
        <w:t>amount for each missed day from  (conf=0.99)</w:t>
      </w:r>
    </w:p>
    <w:p>
      <w:r>
        <w:t>размере  (conf=0.97)</w:t>
      </w:r>
    </w:p>
    <w:p>
      <w:r>
        <w:t>OT  (conf=0.95)</w:t>
      </w:r>
    </w:p>
    <w:p>
      <w:r>
        <w:t>неоплаченной  (conf=1.00)</w:t>
      </w:r>
    </w:p>
    <w:p>
      <w:r>
        <w:t>the date mentioned in point 6.1., but not more than  (conf=0.95)</w:t>
      </w:r>
    </w:p>
    <w:p>
      <w:r>
        <w:t>неотгруженную партию  (conf=0.98)</w:t>
      </w:r>
    </w:p>
    <w:p>
      <w:r>
        <w:t>поставленную  (conf=0.99)</w:t>
      </w:r>
    </w:p>
    <w:p>
      <w:r>
        <w:t>ИЛИ  (conf=0.88)</w:t>
      </w:r>
    </w:p>
    <w:p>
      <w:r>
        <w:t>10% from the total a  (conf=0.97)</w:t>
      </w:r>
    </w:p>
    <w:p>
      <w:r>
        <w:t>день с  (conf=0.91)</w:t>
      </w:r>
    </w:p>
    <w:p>
      <w:r>
        <w:t>amount of delivery.  (conf=0.99)</w:t>
      </w:r>
    </w:p>
    <w:p>
      <w:r>
        <w:t>Товара  (conf=0.84)</w:t>
      </w:r>
    </w:p>
    <w:p>
      <w:r>
        <w:t>3a  (conf=0.97)</w:t>
      </w:r>
    </w:p>
    <w:p>
      <w:r>
        <w:t>каждый  (conf=0.98)</w:t>
      </w:r>
    </w:p>
    <w:p>
      <w:r>
        <w:t>просроченный  (conf=1.00)</w:t>
      </w:r>
    </w:p>
    <w:p>
      <w:r>
        <w:t>π.6.1.,  (conf=0.90)</w:t>
      </w:r>
    </w:p>
    <w:p>
      <w:r>
        <w:t>, но не более 10%  (conf=0.93)</w:t>
      </w:r>
    </w:p>
    <w:p>
      <w:r>
        <w:t>даты,  (conf=0.98)</w:t>
      </w:r>
    </w:p>
    <w:p>
      <w:r>
        <w:t>указанной  (conf=1.00)</w:t>
      </w:r>
    </w:p>
    <w:p>
      <w:r>
        <w:t>OT  (conf=0.98)</w:t>
      </w:r>
    </w:p>
    <w:p>
      <w:r>
        <w:t>общей стоимости  (conf=1.00)</w:t>
      </w:r>
    </w:p>
    <w:p>
      <w:r>
        <w:t>партии.  (conf=0.92)</w:t>
      </w:r>
    </w:p>
    <w:p>
      <w:r>
        <w:t>7.3. In case of undue delivery of goods, according to  (conf=0.98)</w:t>
      </w:r>
    </w:p>
    <w:p>
      <w:r>
        <w:t>7.3  (conf=1.00)</w:t>
      </w:r>
    </w:p>
    <w:p>
      <w:r>
        <w:t>B  (conf=1.00)</w:t>
      </w:r>
    </w:p>
    <w:p>
      <w:r>
        <w:t>случае  (conf=1.00)</w:t>
      </w:r>
    </w:p>
    <w:p>
      <w:r>
        <w:t>несвоевременной  (conf=0.96)</w:t>
      </w:r>
    </w:p>
    <w:p>
      <w:r>
        <w:t>доставки  (conf=0.99)</w:t>
      </w:r>
    </w:p>
    <w:p>
      <w:r>
        <w:t>the conditions of point 5.4 of the  (conf=0.97)</w:t>
      </w:r>
    </w:p>
    <w:p>
      <w:r>
        <w:t>e present contract,  (conf=0.95)</w:t>
      </w:r>
    </w:p>
    <w:p>
      <w:r>
        <w:t>условий п. 5.4 настоящего  (conf=0.96)</w:t>
      </w:r>
    </w:p>
    <w:p>
      <w:r>
        <w:t>товара  (conf=0.97)</w:t>
      </w:r>
    </w:p>
    <w:p>
      <w:r>
        <w:t>согласно  (conf=0.90)</w:t>
      </w:r>
    </w:p>
    <w:p>
      <w:r>
        <w:t>the Seller must  (conf=0.99)</w:t>
      </w:r>
    </w:p>
    <w:p>
      <w:r>
        <w:t>pay a penalty  (conf=0.99)</w:t>
      </w:r>
    </w:p>
    <w:p>
      <w:r>
        <w:t>in  (conf=1.00)</w:t>
      </w:r>
    </w:p>
    <w:p>
      <w:r>
        <w:t>amount of 0.05%  (conf=0.98)</w:t>
      </w:r>
    </w:p>
    <w:p>
      <w:r>
        <w:t>Продавец оплачивает неустойку  (conf=0.99)</w:t>
      </w:r>
    </w:p>
    <w:p>
      <w:r>
        <w:t>контракта,  (conf=0.99)</w:t>
      </w:r>
    </w:p>
    <w:p>
      <w:r>
        <w:t>for each  (conf=1.00)</w:t>
      </w:r>
    </w:p>
    <w:p>
      <w:r>
        <w:t>day  (conf=0.87)</w:t>
      </w:r>
    </w:p>
    <w:p>
      <w:r>
        <w:t>of  (conf=1.00)</w:t>
      </w:r>
    </w:p>
    <w:p>
      <w:r>
        <w:t>delinquency  (conf=1.00)</w:t>
      </w:r>
    </w:p>
    <w:p>
      <w:r>
        <w:t>but  (conf=1.00)</w:t>
      </w:r>
    </w:p>
    <w:p>
      <w:r>
        <w:t>not  (conf=1.00)</w:t>
      </w:r>
    </w:p>
    <w:p>
      <w:r>
        <w:t>more  (conf=1.00)</w:t>
      </w:r>
    </w:p>
    <w:p>
      <w:r>
        <w:t>than  (conf=1.00)</w:t>
      </w:r>
    </w:p>
    <w:p>
      <w:r>
        <w:t>0,05%  (conf=0.98)</w:t>
      </w:r>
    </w:p>
    <w:p>
      <w:r>
        <w:t>6 3a  (conf=0.82)</w:t>
      </w:r>
    </w:p>
    <w:p>
      <w:r>
        <w:t>каждый  (conf=0.99)</w:t>
      </w:r>
    </w:p>
    <w:p>
      <w:r>
        <w:t>день  (conf=0.99)</w:t>
      </w:r>
    </w:p>
    <w:p>
      <w:r>
        <w:t>просрочки  (conf=0.99)</w:t>
      </w:r>
    </w:p>
    <w:p>
      <w:r>
        <w:t>B  (conf=1.00)</w:t>
      </w:r>
    </w:p>
    <w:p>
      <w:r>
        <w:t>размере  (conf=0.97)</w:t>
      </w:r>
    </w:p>
    <w:p>
      <w:r>
        <w:t>и Товара,  (conf=0.89)</w:t>
      </w:r>
    </w:p>
    <w:p>
      <w:r>
        <w:t>10% from the total amount of delivery.  (conf=0.98)</w:t>
      </w:r>
    </w:p>
    <w:p>
      <w:r>
        <w:t>Товара  (conf=0.88)</w:t>
      </w:r>
    </w:p>
    <w:p>
      <w:r>
        <w:t>OT  (conf=0.75)</w:t>
      </w:r>
    </w:p>
    <w:p>
      <w:r>
        <w:t>суммы  (conf=0.86)</w:t>
      </w:r>
    </w:p>
    <w:p>
      <w:r>
        <w:t>партии  (conf=0.90)</w:t>
      </w:r>
    </w:p>
    <w:p>
      <w:r>
        <w:t>доставки  (conf=0.99)</w:t>
      </w:r>
    </w:p>
    <w:p>
      <w:r>
        <w:t>более  (conf=0.96)</w:t>
      </w:r>
    </w:p>
    <w:p>
      <w:r>
        <w:t>10%  (conf=0.99)</w:t>
      </w:r>
    </w:p>
    <w:p>
      <w:r>
        <w:t>общей  (conf=0.99)</w:t>
      </w:r>
    </w:p>
    <w:p>
      <w:r>
        <w:t>OT  (conf=0.99)</w:t>
      </w:r>
    </w:p>
    <w:p>
      <w:r>
        <w:t>СТОИМОСТИ  (conf=0.87)</w:t>
      </w:r>
    </w:p>
    <w:p>
      <w:r>
        <w:t>HO  (conf=1.00)</w:t>
      </w:r>
    </w:p>
    <w:p>
      <w:r>
        <w:t>He  (conf=0.64)</w:t>
      </w:r>
    </w:p>
    <w:p>
      <w:r>
        <w:t>партии.  (conf=0.94)</w:t>
      </w:r>
    </w:p>
    <w:p>
      <w:r>
        <w:t>Товара  (conf=0.91)</w:t>
      </w:r>
    </w:p>
    <w:p>
      <w:r>
        <w:t>7.4. In case of non-loading of Goods after receiving a  (conf=0.98)</w:t>
      </w:r>
    </w:p>
    <w:p>
      <w:r>
        <w:t>7.4.  (conf=1.00)</w:t>
      </w:r>
    </w:p>
    <w:p>
      <w:r>
        <w:t>B  (conf=1.00)</w:t>
      </w:r>
    </w:p>
    <w:p>
      <w:r>
        <w:t>случае  (conf=1.00)</w:t>
      </w:r>
    </w:p>
    <w:p>
      <w:r>
        <w:t>неотгрузки  (conf=1.00)</w:t>
      </w:r>
    </w:p>
    <w:p>
      <w:r>
        <w:t>при  (conf=0.54)</w:t>
      </w:r>
    </w:p>
    <w:p>
      <w:r>
        <w:t>according  (conf=1.00)</w:t>
      </w:r>
    </w:p>
    <w:p>
      <w:r>
        <w:t>to  (conf=1.00)</w:t>
      </w:r>
    </w:p>
    <w:p>
      <w:r>
        <w:t>the  (conf=1.00)</w:t>
      </w:r>
    </w:p>
    <w:p>
      <w:r>
        <w:t>point  6.1 of  the  (conf=0.92)</w:t>
      </w:r>
    </w:p>
    <w:p>
      <w:r>
        <w:t>prepayment  (conf=1.00)</w:t>
      </w:r>
    </w:p>
    <w:p>
      <w:r>
        <w:t>the  (conf=1.00)</w:t>
      </w:r>
    </w:p>
    <w:p>
      <w:r>
        <w:t>Seller  (conf=1.00)</w:t>
      </w:r>
    </w:p>
    <w:p>
      <w:r>
        <w:t>r must pay back the  (conf=0.98)</w:t>
      </w:r>
    </w:p>
    <w:p>
      <w:r>
        <w:t>условий  (conf=0.98)</w:t>
      </w:r>
    </w:p>
    <w:p>
      <w:r>
        <w:t>π.6.1.  (conf=0.93)</w:t>
      </w:r>
    </w:p>
    <w:p>
      <w:r>
        <w:t>present  (conf=1.00)</w:t>
      </w:r>
    </w:p>
    <w:p>
      <w:r>
        <w:t>contract,  (conf=1.00)</w:t>
      </w:r>
    </w:p>
    <w:p>
      <w:r>
        <w:t>согласно  (conf=0.75)</w:t>
      </w:r>
    </w:p>
    <w:p>
      <w:r>
        <w:t>настоящего  (conf=1.00)</w:t>
      </w:r>
    </w:p>
    <w:p>
      <w:r>
        <w:t>of  (conf=1.00)</w:t>
      </w:r>
    </w:p>
    <w:p>
      <w:r>
        <w:t>prepayment within 3 (three)  (conf=0.97)</w:t>
      </w:r>
    </w:p>
    <w:p>
      <w:r>
        <w:t>Продавец  (conf=0.97)</w:t>
      </w:r>
    </w:p>
    <w:p>
      <w:r>
        <w:t>обязуется  (conf=0.98)</w:t>
      </w:r>
    </w:p>
    <w:p>
      <w:r>
        <w:t>whole  (conf=1.00)</w:t>
      </w:r>
    </w:p>
    <w:p>
      <w:r>
        <w:t>amount  (conf=1.00)</w:t>
      </w:r>
    </w:p>
    <w:p>
      <w:r>
        <w:t>вернуть  (conf=0.98)</w:t>
      </w:r>
    </w:p>
    <w:p>
      <w:r>
        <w:t>контракта,  (conf=0.99)</w:t>
      </w:r>
    </w:p>
    <w:p>
      <w:r>
        <w:t>Товара  (conf=0.82)</w:t>
      </w:r>
    </w:p>
    <w:p>
      <w:r>
        <w:t>days after receiving  (conf=1.00)</w:t>
      </w:r>
    </w:p>
    <w:p>
      <w:r>
        <w:t>a prepayment on the Seller's  (conf=0.98)</w:t>
      </w:r>
    </w:p>
    <w:p>
      <w:r>
        <w:t>предоплаты  (conf=0.99)</w:t>
      </w:r>
    </w:p>
    <w:p>
      <w:r>
        <w:t>3a  (conf=0.97)</w:t>
      </w:r>
    </w:p>
    <w:p>
      <w:r>
        <w:t>партию  (conf=0.94)</w:t>
      </w:r>
    </w:p>
    <w:p>
      <w:r>
        <w:t>B  (conf=1.00)</w:t>
      </w:r>
    </w:p>
    <w:p>
      <w:r>
        <w:t>cymmy  (conf=0.58)</w:t>
      </w:r>
    </w:p>
    <w:p>
      <w:r>
        <w:t>3  (conf=1.00)</w:t>
      </w:r>
    </w:p>
    <w:p>
      <w:r>
        <w:t>(трех)  (conf=0.75)</w:t>
      </w:r>
    </w:p>
    <w:p>
      <w:r>
        <w:t>дней  (conf=0.97)</w:t>
      </w:r>
    </w:p>
    <w:p>
      <w:r>
        <w:t>C  (conf=0.81)</w:t>
      </w:r>
    </w:p>
    <w:p>
      <w:r>
        <w:t>даты  (conf=0.99)</w:t>
      </w:r>
    </w:p>
    <w:p>
      <w:r>
        <w:t>получения  (conf=0.99)</w:t>
      </w:r>
    </w:p>
    <w:p>
      <w:r>
        <w:t>account.  (conf=1.00)</w:t>
      </w:r>
    </w:p>
    <w:p>
      <w:r>
        <w:t>течение  (conf=0.99)</w:t>
      </w:r>
    </w:p>
    <w:p>
      <w:r>
        <w:t>счет  (conf=0.97)</w:t>
      </w:r>
    </w:p>
    <w:p>
      <w:r>
        <w:t>Продавца.  (conf=0.98)</w:t>
      </w:r>
    </w:p>
    <w:p>
      <w:r>
        <w:t>предоплаты  (conf=0.99)</w:t>
      </w:r>
    </w:p>
    <w:p>
      <w:r>
        <w:t>Ha  (conf=0.76)</w:t>
      </w:r>
    </w:p>
    <w:p>
      <w:r>
        <w:t>ДЕЙСТВИЯ  (conf=1.00)</w:t>
      </w:r>
    </w:p>
    <w:p>
      <w:r>
        <w:t>8.  (conf=1.00)</w:t>
      </w:r>
    </w:p>
    <w:p>
      <w:r>
        <w:t>TERMINATION OF THE CONTRACT  (conf=1.00)</w:t>
      </w:r>
    </w:p>
    <w:p>
      <w:r>
        <w:t>ПРЕКРАЩЕНИЕ  (conf=0.99)</w:t>
      </w:r>
    </w:p>
    <w:p>
      <w:r>
        <w:t>КОНТРАКТА  (conf=0.89)</w:t>
      </w:r>
    </w:p>
    <w:p>
      <w:r>
        <w:t>8.1 The  Contract  is  valid till quantity /  (conf=0.93)</w:t>
      </w:r>
    </w:p>
    <w:p>
      <w:r>
        <w:t>amount  (conf=1.00)</w:t>
      </w:r>
    </w:p>
    <w:p>
      <w:r>
        <w:t>8.1  (conf=1.00)</w:t>
      </w:r>
    </w:p>
    <w:p>
      <w:r>
        <w:t>Срок  (conf=0.84)</w:t>
      </w:r>
    </w:p>
    <w:p>
      <w:r>
        <w:t>-  (conf=0.54)</w:t>
      </w:r>
    </w:p>
    <w:p>
      <w:r>
        <w:t>общего количества / суммы  (conf=0.97)</w:t>
      </w:r>
    </w:p>
    <w:p>
      <w:r>
        <w:t>fulfillment.  (conf=1.00)</w:t>
      </w:r>
    </w:p>
    <w:p>
      <w:r>
        <w:t>выполнения  (conf=0.98)</w:t>
      </w:r>
    </w:p>
    <w:p>
      <w:r>
        <w:t>контракта.  (conf=0.99)</w:t>
      </w:r>
    </w:p>
    <w:p>
      <w:r>
        <w:t>8.2  (conf=1.00)</w:t>
      </w:r>
    </w:p>
    <w:p>
      <w:r>
        <w:t>Действие  (conf=0.99)</w:t>
      </w:r>
    </w:p>
    <w:p>
      <w:r>
        <w:t>Контракта  (conf=0.99)</w:t>
      </w:r>
    </w:p>
    <w:p>
      <w:r>
        <w:t>8.2 The action of the present contract stops when:  (conf=0.98)</w:t>
      </w:r>
    </w:p>
    <w:p>
      <w:r>
        <w:t>данного  (conf=0.98)</w:t>
      </w:r>
    </w:p>
    <w:p>
      <w:r>
        <w:t>1. in case of full completion of contract by both  (conf=0.95)</w:t>
      </w:r>
    </w:p>
    <w:p>
      <w:r>
        <w:t>прекращается:  (conf=1.00)</w:t>
      </w:r>
    </w:p>
    <w:p>
      <w:r>
        <w:t>sides  (conf=1.00)</w:t>
      </w:r>
    </w:p>
    <w:p>
      <w:r>
        <w:t>1.  (conf=1.00)</w:t>
      </w:r>
    </w:p>
    <w:p>
      <w:r>
        <w:t>B  (conf=1.00)</w:t>
      </w:r>
    </w:p>
    <w:p>
      <w:r>
        <w:t>случае  (conf=0.99)</w:t>
      </w:r>
    </w:p>
    <w:p>
      <w:r>
        <w:t>ПОЛНОГО  (conf=0.75)</w:t>
      </w:r>
    </w:p>
    <w:p>
      <w:r>
        <w:t>исполнения  (conf=0.99)</w:t>
      </w:r>
    </w:p>
    <w:p>
      <w:r>
        <w:t>ero  (conf=0.89)</w:t>
      </w:r>
    </w:p>
    <w:p>
      <w:r>
        <w:t>2. in case of impossibility of its fulfillment by one  (conf=0.96)</w:t>
      </w:r>
    </w:p>
    <w:p>
      <w:r>
        <w:t>сторонами;  (conf=1.00)</w:t>
      </w:r>
    </w:p>
    <w:p>
      <w:r>
        <w:t>2. в случае невозможности его исполнения  (conf=0.99)</w:t>
      </w:r>
    </w:p>
    <w:p>
      <w:r>
        <w:t>of the Contractors  (conf=0.92)</w:t>
      </w:r>
    </w:p>
    <w:p>
      <w:r>
        <w:t>owing to  (conf=0.96)</w:t>
      </w:r>
    </w:p>
    <w:p>
      <w:r>
        <w:t>одной из сторон, либо по независящим от  (conf=0.98)</w:t>
      </w:r>
    </w:p>
    <w:p>
      <w:r>
        <w:t>circumstances beyond their control. The Contract  (conf=0.97)</w:t>
      </w:r>
    </w:p>
    <w:p>
      <w:r>
        <w:t>can bes  (conf=0.96)</w:t>
      </w:r>
    </w:p>
    <w:p>
      <w:r>
        <w:t>stopped by any of the Contractors with  (conf=0.95)</w:t>
      </w:r>
    </w:p>
    <w:p>
      <w:r>
        <w:t>сторон  (conf=0.96)</w:t>
      </w:r>
    </w:p>
    <w:p>
      <w:r>
        <w:t>обстоятельствам.  (conf=0.99)</w:t>
      </w:r>
    </w:p>
    <w:p>
      <w:r>
        <w:t>0  (conf=0.63)</w:t>
      </w:r>
    </w:p>
    <w:p>
      <w:r>
        <w:t>прекращении  (conf=0.99)</w:t>
      </w:r>
    </w:p>
    <w:p>
      <w:r>
        <w:t>действующего  (conf=1.00)</w:t>
      </w:r>
    </w:p>
    <w:p>
      <w:r>
        <w:t>Контракта  (conf=1.00)</w:t>
      </w:r>
    </w:p>
    <w:p>
      <w:r>
        <w:t>Стороны  (conf=0.99)</w:t>
      </w:r>
    </w:p>
    <w:p>
      <w:r>
        <w:t>preliminary notice to another one.  (conf=0.98)</w:t>
      </w:r>
    </w:p>
    <w:p>
      <w:r>
        <w:t>уведомляют  (conf=0.98)</w:t>
      </w:r>
    </w:p>
    <w:p>
      <w:r>
        <w:t>друг  (conf=0.98)</w:t>
      </w:r>
    </w:p>
    <w:p>
      <w:r>
        <w:t>друга  (conf=0.98)</w:t>
      </w:r>
    </w:p>
    <w:p>
      <w:r>
        <w:t>B  (conf=1.00)</w:t>
      </w:r>
    </w:p>
    <w:p>
      <w:r>
        <w:t>письменной  (conf=0.99)</w:t>
      </w:r>
    </w:p>
    <w:p>
      <w:r>
        <w:t>форме.  (conf=0.76)</w:t>
      </w:r>
    </w:p>
    <w:p>
      <w:r>
        <w:t>9.  (conf=1.00)</w:t>
      </w:r>
    </w:p>
    <w:p>
      <w:r>
        <w:t>АРБИТРАЖ  (conf=0.93)</w:t>
      </w:r>
    </w:p>
    <w:p>
      <w:r>
        <w:t>9. ARBITRATION  (conf=0.99)</w:t>
      </w:r>
    </w:p>
    <w:p>
      <w:r>
        <w:t>9.1 Все споры и разногласия,  (conf=0.98)</w:t>
      </w:r>
    </w:p>
    <w:p>
      <w:r>
        <w:t>9.1 All disputes and differences, which may arise out  (conf=0.98)</w:t>
      </w:r>
    </w:p>
    <w:p>
      <w:r>
        <w:t>могущие  (conf=0.98)</w:t>
      </w:r>
    </w:p>
    <w:p>
      <w:r>
        <w:t>of or in connection with the present Contract, should  (conf=0.97)</w:t>
      </w:r>
    </w:p>
    <w:p>
      <w:r>
        <w:t>возникнуть из настоящего Контракта или в  (conf=0.99)</w:t>
      </w:r>
    </w:p>
    <w:p>
      <w:r>
        <w:t>besettled  (conf=0.99)</w:t>
      </w:r>
    </w:p>
    <w:p>
      <w:r>
        <w:t>d by means  (conf=0.95)</w:t>
      </w:r>
    </w:p>
    <w:p>
      <w:r>
        <w:t>будут  (conf=0.85)</w:t>
      </w:r>
    </w:p>
    <w:p>
      <w:r>
        <w:t>of  (conf=1.00)</w:t>
      </w:r>
    </w:p>
    <w:p>
      <w:r>
        <w:t>negotiations.  (conf=1.00)</w:t>
      </w:r>
    </w:p>
    <w:p>
      <w:r>
        <w:t>Should the  (conf=0.99)</w:t>
      </w:r>
    </w:p>
    <w:p>
      <w:r>
        <w:t>СВЯЗИ  (conf=0.92)</w:t>
      </w:r>
    </w:p>
    <w:p>
      <w:r>
        <w:t>C  (conf=0.92)</w:t>
      </w:r>
    </w:p>
    <w:p>
      <w:r>
        <w:t>HИM,  (conf=0.60)</w:t>
      </w:r>
    </w:p>
    <w:p>
      <w:r>
        <w:t>стороны  (conf=0.99)</w:t>
      </w:r>
    </w:p>
    <w:p>
      <w:r>
        <w:t>пытаться  (conf=0.98)</w:t>
      </w:r>
    </w:p>
    <w:p>
      <w:r>
        <w:t>При  (conf=0.89)</w:t>
      </w:r>
    </w:p>
    <w:p>
      <w:r>
        <w:t>Contractorsf  (conf=1.00)</w:t>
      </w:r>
    </w:p>
    <w:p>
      <w:r>
        <w:t>fail t  (conf=0.96)</w:t>
      </w:r>
    </w:p>
    <w:p>
      <w:r>
        <w:t>to come  (conf=1.00)</w:t>
      </w:r>
    </w:p>
    <w:p>
      <w:r>
        <w:t>agreement in a friendly  (conf=0.95)</w:t>
      </w:r>
    </w:p>
    <w:p>
      <w:r>
        <w:t>переговоров.  (conf=0.94)</w:t>
      </w:r>
    </w:p>
    <w:p>
      <w:r>
        <w:t>to  (conf=1.00)</w:t>
      </w:r>
    </w:p>
    <w:p>
      <w:r>
        <w:t>путем  (conf=0.74)</w:t>
      </w:r>
    </w:p>
    <w:p>
      <w:r>
        <w:t>an  (conf=1.00)</w:t>
      </w:r>
    </w:p>
    <w:p>
      <w:r>
        <w:t>решить  (conf=1.00)</w:t>
      </w:r>
    </w:p>
    <w:p>
      <w:r>
        <w:t>way, the dispute is to be  (conf=0.96)</w:t>
      </w:r>
    </w:p>
    <w:p>
      <w:r>
        <w:t>settled  (conf=0.95)</w:t>
      </w:r>
    </w:p>
    <w:p>
      <w:r>
        <w:t>in  (conf=1.00)</w:t>
      </w:r>
    </w:p>
    <w:p>
      <w:r>
        <w:t>accordance with the  (conf=1.00)</w:t>
      </w:r>
    </w:p>
    <w:p>
      <w:r>
        <w:t>невозможности  (conf=0.98)</w:t>
      </w:r>
    </w:p>
    <w:p>
      <w:r>
        <w:t>разрешения  (conf=1.00)</w:t>
      </w:r>
    </w:p>
    <w:p>
      <w:r>
        <w:t>споров  (conf=0.82)</w:t>
      </w:r>
    </w:p>
    <w:p>
      <w:r>
        <w:t>active legislation of  (conf=0.98)</w:t>
      </w:r>
    </w:p>
    <w:p>
      <w:r>
        <w:t>the  (conf=1.00)</w:t>
      </w:r>
    </w:p>
    <w:p>
      <w:r>
        <w:t>Republic  (conf=1.00)</w:t>
      </w:r>
    </w:p>
    <w:p>
      <w:r>
        <w:t>of  (conf=0.99)</w:t>
      </w:r>
    </w:p>
    <w:p>
      <w:r>
        <w:t>Kazakhstan and  (conf=0.99)</w:t>
      </w:r>
    </w:p>
    <w:p>
      <w:r>
        <w:t>дружественным путем  (conf=0.98)</w:t>
      </w:r>
    </w:p>
    <w:p>
      <w:r>
        <w:t>они окончательно  (conf=0.97)</w:t>
      </w:r>
    </w:p>
    <w:p>
      <w:r>
        <w:t>France.  (conf=0.99)</w:t>
      </w:r>
    </w:p>
    <w:p>
      <w:r>
        <w:t>LAHAY  (conf=0.42)</w:t>
      </w:r>
    </w:p>
    <w:p>
      <w:r>
        <w:t>разрешаться  (conf=0.93)</w:t>
      </w:r>
    </w:p>
    <w:p>
      <w:r>
        <w:t>B  (conf=1.00)</w:t>
      </w:r>
    </w:p>
    <w:p>
      <w:pPr>
        <w:pStyle w:val="Heading2"/>
      </w:pPr>
      <w:r>
        <w:t>C781 — Страница 5</w:t>
      </w:r>
    </w:p>
    <w:p>
      <w:r>
        <w:t>действующим  (conf=1.00)</w:t>
      </w:r>
    </w:p>
    <w:p>
      <w:r>
        <w:t>законодательством  (conf=1.00)</w:t>
      </w:r>
    </w:p>
    <w:p>
      <w:r>
        <w:t>Республики Казахстан и Франции.  (conf=0.97)</w:t>
      </w:r>
    </w:p>
    <w:p>
      <w:r>
        <w:t>10.ФОРС-МАЖОР  (conf=0.98)</w:t>
      </w:r>
    </w:p>
    <w:p>
      <w:r>
        <w:t>10. FORCE-MAJEURE  (conf=0.98)</w:t>
      </w:r>
    </w:p>
    <w:p>
      <w:r>
        <w:t>10.1  (conf=1.00)</w:t>
      </w:r>
    </w:p>
    <w:p>
      <w:r>
        <w:t>При  (conf=0.89)</w:t>
      </w:r>
    </w:p>
    <w:p>
      <w:r>
        <w:t>10.1  (conf=1.00)</w:t>
      </w:r>
    </w:p>
    <w:p>
      <w:r>
        <w:t>Should contingencies arise, which prevent total  (conf=0.98)</w:t>
      </w:r>
    </w:p>
    <w:p>
      <w:r>
        <w:t>наступлении  (conf=0.99)</w:t>
      </w:r>
    </w:p>
    <w:p>
      <w:r>
        <w:t>обстоятельств  (conf=1.00)</w:t>
      </w:r>
    </w:p>
    <w:p>
      <w:r>
        <w:t>невозможности  (conf=0.98)</w:t>
      </w:r>
    </w:p>
    <w:p>
      <w:r>
        <w:t>partial f  (conf=0.97)</w:t>
      </w:r>
    </w:p>
    <w:p>
      <w:r>
        <w:t>fulfillment  (conf=0.93)</w:t>
      </w:r>
    </w:p>
    <w:p>
      <w:r>
        <w:t>t by any of the Contractors of  (conf=0.96)</w:t>
      </w:r>
    </w:p>
    <w:p>
      <w:r>
        <w:t>ПОЛНОГО  (conf=0.82)</w:t>
      </w:r>
    </w:p>
    <w:p>
      <w:r>
        <w:t>ИЛИ  (conf=0.84)</w:t>
      </w:r>
    </w:p>
    <w:p>
      <w:r>
        <w:t>частичного  (conf=0.99)</w:t>
      </w:r>
    </w:p>
    <w:p>
      <w:r>
        <w:t>or  (conf=1.00)</w:t>
      </w:r>
    </w:p>
    <w:p>
      <w:r>
        <w:t>исполнения любой  (conf=0.99)</w:t>
      </w:r>
    </w:p>
    <w:p>
      <w:r>
        <w:t>Contract  (conf=1.00)</w:t>
      </w:r>
    </w:p>
    <w:p>
      <w:r>
        <w:t>obligations,  (conf=0.98)</w:t>
      </w:r>
    </w:p>
    <w:p>
      <w:r>
        <w:t>namely:  (conf=1.00)</w:t>
      </w:r>
    </w:p>
    <w:p>
      <w:r>
        <w:t>fire,  (conf=0.98)</w:t>
      </w:r>
    </w:p>
    <w:p>
      <w:r>
        <w:t>H3  (conf=0.68)</w:t>
      </w:r>
    </w:p>
    <w:p>
      <w:r>
        <w:t>Сторон  (conf=0.92)</w:t>
      </w:r>
    </w:p>
    <w:p>
      <w:r>
        <w:t>обязательств  (conf=1.00)</w:t>
      </w:r>
    </w:p>
    <w:p>
      <w:r>
        <w:t>the  (conf=1.00)</w:t>
      </w:r>
    </w:p>
    <w:p>
      <w:r>
        <w:t>present  (conf=1.00)</w:t>
      </w:r>
    </w:p>
    <w:p>
      <w:r>
        <w:t>По  (conf=0.49)</w:t>
      </w:r>
    </w:p>
    <w:p>
      <w:r>
        <w:t>настоящему  (conf=1.00)</w:t>
      </w:r>
    </w:p>
    <w:p>
      <w:r>
        <w:t>calamity,  (conf=1.00)</w:t>
      </w:r>
    </w:p>
    <w:p>
      <w:r>
        <w:t>military operations of any  (conf=0.97)</w:t>
      </w:r>
    </w:p>
    <w:p>
      <w:r>
        <w:t>Контракту,  (conf=0.99)</w:t>
      </w:r>
    </w:p>
    <w:p>
      <w:r>
        <w:t>natural  (conf=1.00)</w:t>
      </w:r>
    </w:p>
    <w:p>
      <w:r>
        <w:t>T.e.:  (conf=0.94)</w:t>
      </w:r>
    </w:p>
    <w:p>
      <w:r>
        <w:t>пожара,  (conf=0.96)</w:t>
      </w:r>
    </w:p>
    <w:p>
      <w:r>
        <w:t>war,  (conf=0.99)</w:t>
      </w:r>
    </w:p>
    <w:p>
      <w:r>
        <w:t>стихийных  (conf=0.86)</w:t>
      </w:r>
    </w:p>
    <w:p>
      <w:r>
        <w:t>бедствий,  (conf=0.88)</w:t>
      </w:r>
    </w:p>
    <w:p>
      <w:r>
        <w:t>character,  (conf=1.00)</w:t>
      </w:r>
    </w:p>
    <w:p>
      <w:r>
        <w:t>blockade,  (conf=0.99)</w:t>
      </w:r>
    </w:p>
    <w:p>
      <w:r>
        <w:t>strikes  (conf=1.00)</w:t>
      </w:r>
    </w:p>
    <w:p>
      <w:r>
        <w:t>of  (conf=1.00)</w:t>
      </w:r>
    </w:p>
    <w:p>
      <w:r>
        <w:t>third  (conf=1.00)</w:t>
      </w:r>
    </w:p>
    <w:p>
      <w:r>
        <w:t>parties,  (conf=0.99)</w:t>
      </w:r>
    </w:p>
    <w:p>
      <w:r>
        <w:t>ВОЙНЫ,  (conf=0.84)</w:t>
      </w:r>
    </w:p>
    <w:p>
      <w:r>
        <w:t>военных  (conf=0.86)</w:t>
      </w:r>
    </w:p>
    <w:p>
      <w:r>
        <w:t>операций  (conf=0.99)</w:t>
      </w:r>
    </w:p>
    <w:p>
      <w:r>
        <w:t>любого  (conf=1.00)</w:t>
      </w:r>
    </w:p>
    <w:p>
      <w:r>
        <w:t>блокады,  (conf=0.98)</w:t>
      </w:r>
    </w:p>
    <w:p>
      <w:r>
        <w:t>prohibition  (conf=1.00)</w:t>
      </w:r>
    </w:p>
    <w:p>
      <w:r>
        <w:t>of  (conf=1.00)</w:t>
      </w:r>
    </w:p>
    <w:p>
      <w:r>
        <w:t>export  (conf=1.00)</w:t>
      </w:r>
    </w:p>
    <w:p>
      <w:r>
        <w:t>import  (conf=1.00)</w:t>
      </w:r>
    </w:p>
    <w:p>
      <w:r>
        <w:t>any  (conf=0.96)</w:t>
      </w:r>
    </w:p>
    <w:p>
      <w:r>
        <w:t>other  (conf=1.00)</w:t>
      </w:r>
    </w:p>
    <w:p>
      <w:r>
        <w:t>характера,  (conf=0.99)</w:t>
      </w:r>
    </w:p>
    <w:p>
      <w:r>
        <w:t>or  (conf=1.00)</w:t>
      </w:r>
    </w:p>
    <w:p>
      <w:r>
        <w:t>or  (conf=1.00)</w:t>
      </w:r>
    </w:p>
    <w:p>
      <w:r>
        <w:t>забастовок  (conf=1.00)</w:t>
      </w:r>
    </w:p>
    <w:p>
      <w:r>
        <w:t>contingencies  (conf=1.00)</w:t>
      </w:r>
    </w:p>
    <w:p>
      <w:r>
        <w:t>beyond  (conf=1.00)</w:t>
      </w:r>
    </w:p>
    <w:p>
      <w:r>
        <w:t>the  (conf=1.00)</w:t>
      </w:r>
    </w:p>
    <w:p>
      <w:r>
        <w:t>Contractors'  (conf=0.97)</w:t>
      </w:r>
    </w:p>
    <w:p>
      <w:r>
        <w:t>control, the  (conf=0.98)</w:t>
      </w:r>
    </w:p>
    <w:p>
      <w:r>
        <w:t>третьих  (conf=0.99)</w:t>
      </w:r>
    </w:p>
    <w:p>
      <w:r>
        <w:t>лИц,  (conf=0.66)</w:t>
      </w:r>
    </w:p>
    <w:p>
      <w:r>
        <w:t>запретов  (conf=0.98)</w:t>
      </w:r>
    </w:p>
    <w:p>
      <w:r>
        <w:t>execution of obligations under  (conf=0.97)</w:t>
      </w:r>
    </w:p>
    <w:p>
      <w:r>
        <w:t>государственных  (conf=0.99)</w:t>
      </w:r>
    </w:p>
    <w:p>
      <w:r>
        <w:t>time, s  (conf=0.91)</w:t>
      </w:r>
    </w:p>
    <w:p>
      <w:r>
        <w:t>stipulated  (conf=1.00)</w:t>
      </w:r>
    </w:p>
    <w:p>
      <w:r>
        <w:t>for  (conf=1.00)</w:t>
      </w:r>
    </w:p>
    <w:p>
      <w:r>
        <w:t>органов  (conf=0.75)</w:t>
      </w:r>
    </w:p>
    <w:p>
      <w:r>
        <w:t>Ha  (conf=0.79)</w:t>
      </w:r>
    </w:p>
    <w:p>
      <w:r>
        <w:t>экспорт  (conf=0.76)</w:t>
      </w:r>
    </w:p>
    <w:p>
      <w:r>
        <w:t>H  (conf=0.44)</w:t>
      </w:r>
    </w:p>
    <w:p>
      <w:r>
        <w:t>импорт, других, не зависящих  (conf=0.95)</w:t>
      </w:r>
    </w:p>
    <w:p>
      <w:r>
        <w:t>Сторон  (conf=0.94)</w:t>
      </w:r>
    </w:p>
    <w:p>
      <w:r>
        <w:t>the  (conf=1.00)</w:t>
      </w:r>
    </w:p>
    <w:p>
      <w:r>
        <w:t>present  (conf=1.00)</w:t>
      </w:r>
    </w:p>
    <w:p>
      <w:r>
        <w:t>Contract,  (conf=0.96)</w:t>
      </w:r>
    </w:p>
    <w:p>
      <w:r>
        <w:t>shall  (conf=1.00)</w:t>
      </w:r>
    </w:p>
    <w:p>
      <w:r>
        <w:t>be  (conf=1.00)</w:t>
      </w:r>
    </w:p>
    <w:p>
      <w:r>
        <w:t>OT  (conf=0.99)</w:t>
      </w:r>
    </w:p>
    <w:p>
      <w:r>
        <w:t>extended  (conf=1.00)</w:t>
      </w:r>
    </w:p>
    <w:p>
      <w:r>
        <w:t>in  (conf=1.00)</w:t>
      </w:r>
    </w:p>
    <w:p>
      <w:r>
        <w:t>обязательств,  (conf=0.99)</w:t>
      </w:r>
    </w:p>
    <w:p>
      <w:r>
        <w:t>with  (conf=1.00)</w:t>
      </w:r>
    </w:p>
    <w:p>
      <w:r>
        <w:t>the period of these obligations  (conf=0.96)</w:t>
      </w:r>
    </w:p>
    <w:p>
      <w:r>
        <w:t>cpok  (conf=0.87)</w:t>
      </w:r>
    </w:p>
    <w:p>
      <w:r>
        <w:t>исполнения  (conf=0.99)</w:t>
      </w:r>
    </w:p>
    <w:p>
      <w:r>
        <w:t>accordance  (conf=1.00)</w:t>
      </w:r>
    </w:p>
    <w:p>
      <w:r>
        <w:t>обязательств  (conf=0.99)</w:t>
      </w:r>
    </w:p>
    <w:p>
      <w:r>
        <w:t>acting.  (conf=1.00)</w:t>
      </w:r>
    </w:p>
    <w:p>
      <w:r>
        <w:t>отодвигается  (conf=1.00)</w:t>
      </w:r>
    </w:p>
    <w:p>
      <w:r>
        <w:t>соразмерно  (conf=0.99)</w:t>
      </w:r>
    </w:p>
    <w:p>
      <w:r>
        <w:t>времени,  (conf=0.98)</w:t>
      </w:r>
    </w:p>
    <w:p>
      <w:r>
        <w:t>B  (conf=1.00)</w:t>
      </w:r>
    </w:p>
    <w:p>
      <w:r>
        <w:t>будут  (conf=0.87)</w:t>
      </w:r>
    </w:p>
    <w:p>
      <w:r>
        <w:t>течение  (conf=1.00)</w:t>
      </w:r>
    </w:p>
    <w:p>
      <w:r>
        <w:t>которого  (conf=0.98)</w:t>
      </w:r>
    </w:p>
    <w:p>
      <w:r>
        <w:t>действовать такие обязательства.  (conf=0.98)</w:t>
      </w:r>
    </w:p>
    <w:p>
      <w:r>
        <w:t>10.2  (conf=1.00)</w:t>
      </w:r>
    </w:p>
    <w:p>
      <w:r>
        <w:t>Сторона,  (conf=0.82)</w:t>
      </w:r>
    </w:p>
    <w:p>
      <w:r>
        <w:t>которой  (conf=1.00)</w:t>
      </w:r>
    </w:p>
    <w:p>
      <w:r>
        <w:t>создалась  (conf=1.00)</w:t>
      </w:r>
    </w:p>
    <w:p>
      <w:r>
        <w:t>10.2  (conf=1.00)</w:t>
      </w:r>
    </w:p>
    <w:p>
      <w:r>
        <w:t>The Contractor, for whom  the  situation of  (conf=0.97)</w:t>
      </w:r>
    </w:p>
    <w:p>
      <w:r>
        <w:t>KII  (conf=0.54)</w:t>
      </w:r>
    </w:p>
    <w:p>
      <w:r>
        <w:t>ситуация  (conf=0.99)</w:t>
      </w:r>
    </w:p>
    <w:p>
      <w:r>
        <w:t>obligation fulfillmentimpossibility has occurred,  (conf=0.97)</w:t>
      </w:r>
    </w:p>
    <w:p>
      <w:r>
        <w:t>невозможности  (conf=0.98)</w:t>
      </w:r>
    </w:p>
    <w:p>
      <w:r>
        <w:t>исполнения  (conf=0.99)</w:t>
      </w:r>
    </w:p>
    <w:p>
      <w:r>
        <w:t>обязательств, должна в течение 10 дней со  (conf=0.99)</w:t>
      </w:r>
    </w:p>
    <w:p>
      <w:r>
        <w:t>should immediately notify the other Contractor.  (conf=0.98)</w:t>
      </w:r>
    </w:p>
    <w:p>
      <w:r>
        <w:t>дня наступления событий.  (conf=0.99)</w:t>
      </w:r>
    </w:p>
    <w:p>
      <w:r>
        <w:t>10.3  (conf=1.00)</w:t>
      </w:r>
    </w:p>
    <w:p>
      <w:r>
        <w:t>Достаточным  (conf=0.99)</w:t>
      </w:r>
    </w:p>
    <w:p>
      <w:r>
        <w:t>10.3  (conf=1.00)</w:t>
      </w:r>
    </w:p>
    <w:p>
      <w:r>
        <w:t>A sufficient proof is the certificate, issued by  (conf=0.95)</w:t>
      </w:r>
    </w:p>
    <w:p>
      <w:r>
        <w:t>для извещения является  (conf=0.98)</w:t>
      </w:r>
    </w:p>
    <w:p>
      <w:r>
        <w:t>сертификат,  (conf=0.89)</w:t>
      </w:r>
    </w:p>
    <w:p>
      <w:r>
        <w:t>Торгово-  (conf=0.94)</w:t>
      </w:r>
    </w:p>
    <w:p>
      <w:r>
        <w:t>the Chamber of Commerce  (conf=0.99)</w:t>
      </w:r>
    </w:p>
    <w:p>
      <w:r>
        <w:t>and Industry of the  (conf=0.97)</w:t>
      </w:r>
    </w:p>
    <w:p>
      <w:r>
        <w:t>выданный  (conf=0.99)</w:t>
      </w:r>
    </w:p>
    <w:p>
      <w:r>
        <w:t>Промышленной Палатой страны, в которой  (conf=0.96)</w:t>
      </w:r>
    </w:p>
    <w:p>
      <w:r>
        <w:t>country, where force-majeure  (conf=0.98)</w:t>
      </w:r>
    </w:p>
    <w:p>
      <w:r>
        <w:t>e circumstances have  (conf=0.92)</w:t>
      </w:r>
    </w:p>
    <w:p>
      <w:r>
        <w:t>Arising of the  (conf=0.91)</w:t>
      </w:r>
    </w:p>
    <w:p>
      <w:r>
        <w:t>above  (conf=1.00)</w:t>
      </w:r>
    </w:p>
    <w:p>
      <w:r>
        <w:t>обстоятельства.  (conf=0.99)</w:t>
      </w:r>
    </w:p>
    <w:p>
      <w:r>
        <w:t>mentioned  (conf=1.00)</w:t>
      </w:r>
    </w:p>
    <w:p>
      <w:r>
        <w:t>ВОЗНИКЛИ  (conf=0.99)</w:t>
      </w:r>
    </w:p>
    <w:p>
      <w:r>
        <w:t>форс-мажорные  (conf=0.97)</w:t>
      </w:r>
    </w:p>
    <w:p>
      <w:r>
        <w:t>arisen.  (conf=1.00)</w:t>
      </w:r>
    </w:p>
    <w:p>
      <w:r>
        <w:t>Возникновение  (conf=1.00)</w:t>
      </w:r>
    </w:p>
    <w:p>
      <w:r>
        <w:t>circumstances is not the reason for refusal of the  (conf=0.97)</w:t>
      </w:r>
    </w:p>
    <w:p>
      <w:r>
        <w:t>вышеуказанных  (conf=0.99)</w:t>
      </w:r>
    </w:p>
    <w:p>
      <w:r>
        <w:t>обстоятельств не является основанием для  (conf=0.99)</w:t>
      </w:r>
    </w:p>
    <w:p>
      <w:r>
        <w:t>Buyer to pay for the Goods, having been delivered  (conf=0.98)</w:t>
      </w:r>
    </w:p>
    <w:p>
      <w:r>
        <w:t>отказа  (conf=0.99)</w:t>
      </w:r>
    </w:p>
    <w:p>
      <w:r>
        <w:t>Покупателя от оплаты  (conf=0.96)</w:t>
      </w:r>
    </w:p>
    <w:p>
      <w:r>
        <w:t>Товар,  (conf=0.92)</w:t>
      </w:r>
    </w:p>
    <w:p>
      <w:r>
        <w:t>before their start.  (conf=1.00)</w:t>
      </w:r>
    </w:p>
    <w:p>
      <w:r>
        <w:t>поставленный до их возникновения.  (conf=0.99)</w:t>
      </w:r>
    </w:p>
    <w:p>
      <w:r>
        <w:t>11. ПРОЧИЕ УСЛОВИЯ  (conf=0.97)</w:t>
      </w:r>
    </w:p>
    <w:p>
      <w:r>
        <w:t>11. OTHER CONDITIONS  (conf=0.98)</w:t>
      </w:r>
    </w:p>
    <w:p>
      <w:r>
        <w:t>11.1  (conf=1.00)</w:t>
      </w:r>
    </w:p>
    <w:p>
      <w:r>
        <w:t>После  (conf=0.89)</w:t>
      </w:r>
    </w:p>
    <w:p>
      <w:r>
        <w:t>11.1  (conf=1.00)</w:t>
      </w:r>
    </w:p>
    <w:p>
      <w:r>
        <w:t>After the present Contract signing all previous  (conf=0.97)</w:t>
      </w:r>
    </w:p>
    <w:p>
      <w:r>
        <w:t>подписания  (conf=0.99)</w:t>
      </w:r>
    </w:p>
    <w:p>
      <w:r>
        <w:t>настоящего  (conf=1.00)</w:t>
      </w:r>
    </w:p>
    <w:p>
      <w:r>
        <w:t>Контракта  (conf=1.00)</w:t>
      </w:r>
    </w:p>
    <w:p>
      <w:r>
        <w:t>negotiations and correspondences under it become  (conf=0.98)</w:t>
      </w:r>
    </w:p>
    <w:p>
      <w:r>
        <w:t>Bce  (conf=0.67)</w:t>
      </w:r>
    </w:p>
    <w:p>
      <w:r>
        <w:t>предшествующие  (conf=1.00)</w:t>
      </w:r>
    </w:p>
    <w:p>
      <w:r>
        <w:t>invalid.  (conf=0.97)</w:t>
      </w:r>
    </w:p>
    <w:p>
      <w:r>
        <w:t>и  (conf=0.59)</w:t>
      </w:r>
    </w:p>
    <w:p>
      <w:r>
        <w:t>теряют  (conf=1.00)</w:t>
      </w:r>
    </w:p>
    <w:p>
      <w:r>
        <w:t>силу.  (conf=0.97)</w:t>
      </w:r>
    </w:p>
    <w:p>
      <w:r>
        <w:t>11.2  (conf=1.00)</w:t>
      </w:r>
    </w:p>
    <w:p>
      <w:r>
        <w:t>Various changes and addendum to the present  (conf=0.99)</w:t>
      </w:r>
    </w:p>
    <w:p>
      <w:r>
        <w:t>11.2  (conf=1.00)</w:t>
      </w:r>
    </w:p>
    <w:p>
      <w:r>
        <w:t>Всякие  (conf=1.00)</w:t>
      </w:r>
    </w:p>
    <w:p>
      <w:r>
        <w:t>измененияи дополнения  (conf=0.98)</w:t>
      </w:r>
    </w:p>
    <w:p>
      <w:r>
        <w:t>K  (conf=1.00)</w:t>
      </w:r>
    </w:p>
    <w:p>
      <w:r>
        <w:t>Контракту  (conf=1.00)</w:t>
      </w:r>
    </w:p>
    <w:p>
      <w:r>
        <w:t>Contract shall be valid, if they were made in a  (conf=0.95)</w:t>
      </w:r>
    </w:p>
    <w:p>
      <w:r>
        <w:t>настоящему  (conf=1.00)</w:t>
      </w:r>
    </w:p>
    <w:p>
      <w:r>
        <w:t>written form and signed by both Contractors.  (conf=0.99)</w:t>
      </w:r>
    </w:p>
    <w:p>
      <w:r>
        <w:t>действительными только в том случае, если  (conf=0.97)</w:t>
      </w:r>
    </w:p>
    <w:p>
      <w:r>
        <w:t>письменной  (conf=0.99)</w:t>
      </w:r>
    </w:p>
    <w:p>
      <w:r>
        <w:t>форме  (conf=0.70)</w:t>
      </w:r>
    </w:p>
    <w:p>
      <w:r>
        <w:t>ОНИ  (conf=0.90)</w:t>
      </w:r>
    </w:p>
    <w:p>
      <w:r>
        <w:t>совершены  (conf=1.00)</w:t>
      </w:r>
    </w:p>
    <w:p>
      <w:r>
        <w:t>B  (conf=1.00)</w:t>
      </w:r>
    </w:p>
    <w:p>
      <w:r>
        <w:t>H  (conf=0.78)</w:t>
      </w:r>
    </w:p>
    <w:p>
      <w:r>
        <w:t>обеими  (conf=0.99)</w:t>
      </w:r>
    </w:p>
    <w:p>
      <w:r>
        <w:t>Сторонами.  (conf=0.99)</w:t>
      </w:r>
    </w:p>
    <w:p>
      <w:r>
        <w:t>подписаны  (conf=0.99)</w:t>
      </w:r>
    </w:p>
    <w:p>
      <w:r>
        <w:t>11.3  (conf=1.00)</w:t>
      </w:r>
    </w:p>
    <w:p>
      <w:r>
        <w:t>Hи  (conf=0.47)</w:t>
      </w:r>
    </w:p>
    <w:p>
      <w:r>
        <w:t>Сторон  (conf=0.92)</w:t>
      </w:r>
    </w:p>
    <w:p>
      <w:r>
        <w:t>11.3  (conf=1.00)</w:t>
      </w:r>
    </w:p>
    <w:p>
      <w:r>
        <w:t>Neither of the Contractors has right to pass his  (conf=0.98)</w:t>
      </w:r>
    </w:p>
    <w:p>
      <w:r>
        <w:t>одна  (conf=0.98)</w:t>
      </w:r>
    </w:p>
    <w:p>
      <w:r>
        <w:t>И3  (conf=0.63)</w:t>
      </w:r>
    </w:p>
    <w:p>
      <w:r>
        <w:t>ne  (conf=0.66)</w:t>
      </w:r>
    </w:p>
    <w:p>
      <w:r>
        <w:t>имеет права  (conf=0.93)</w:t>
      </w:r>
    </w:p>
    <w:p>
      <w:r>
        <w:t>обязательства по  (conf=0.98)</w:t>
      </w:r>
    </w:p>
    <w:p>
      <w:r>
        <w:t>rights and obligations under  (conf=0.99)</w:t>
      </w:r>
    </w:p>
    <w:p>
      <w:r>
        <w:t>the  (conf=0.99)</w:t>
      </w:r>
    </w:p>
    <w:p>
      <w:r>
        <w:t>права  (conf=0.71)</w:t>
      </w:r>
    </w:p>
    <w:p>
      <w:r>
        <w:t>present Contract to  (conf=1.00)</w:t>
      </w:r>
    </w:p>
    <w:p>
      <w:r>
        <w:t>передавать  (conf=0.89)</w:t>
      </w:r>
    </w:p>
    <w:p>
      <w:r>
        <w:t>СВОИ  (conf=0.86)</w:t>
      </w:r>
    </w:p>
    <w:p>
      <w:r>
        <w:t>H  (conf=0.68)</w:t>
      </w:r>
    </w:p>
    <w:p>
      <w:r>
        <w:t>Контракту  (conf=1.00)</w:t>
      </w:r>
    </w:p>
    <w:p>
      <w:r>
        <w:t>третьей  (conf=0.99)</w:t>
      </w:r>
    </w:p>
    <w:p>
      <w:r>
        <w:t>й стороне без  (conf=0.95)</w:t>
      </w:r>
    </w:p>
    <w:p>
      <w:r>
        <w:t>third  (conf=1.00)</w:t>
      </w:r>
    </w:p>
    <w:p>
      <w:r>
        <w:t>party  (conf=1.00)</w:t>
      </w:r>
    </w:p>
    <w:p>
      <w:r>
        <w:t>without  (conf=1.00)</w:t>
      </w:r>
    </w:p>
    <w:p>
      <w:r>
        <w:t>the  (conf=1.00)</w:t>
      </w:r>
    </w:p>
    <w:p>
      <w:r>
        <w:t>other  (conf=1.00)</w:t>
      </w:r>
    </w:p>
    <w:p>
      <w:r>
        <w:t>Contractor's  (conf=1.00)</w:t>
      </w:r>
    </w:p>
    <w:p>
      <w:r>
        <w:t>настоящему  (conf=1.00)</w:t>
      </w:r>
    </w:p>
    <w:p>
      <w:r>
        <w:t>a  (conf=1.00)</w:t>
      </w:r>
    </w:p>
    <w:p>
      <w:r>
        <w:t>согласия  (conf=0.97)</w:t>
      </w:r>
    </w:p>
    <w:p>
      <w:r>
        <w:t>Ha  (conf=0.75)</w:t>
      </w:r>
    </w:p>
    <w:p>
      <w:r>
        <w:t>TO  (conf=0.98)</w:t>
      </w:r>
    </w:p>
    <w:p>
      <w:r>
        <w:t>партнера  (conf=0.88)</w:t>
      </w:r>
    </w:p>
    <w:p>
      <w:r>
        <w:t>По  (conf=0.36)</w:t>
      </w:r>
    </w:p>
    <w:p>
      <w:r>
        <w:t>данному  (conf=0.98)</w:t>
      </w:r>
    </w:p>
    <w:p>
      <w:r>
        <w:t>agreement.  (conf=1.00)</w:t>
      </w:r>
    </w:p>
    <w:p>
      <w:r>
        <w:t>Контракту.  (conf=0.98)</w:t>
      </w:r>
    </w:p>
    <w:p>
      <w:r>
        <w:t>11.4  (conf=1.00)</w:t>
      </w:r>
    </w:p>
    <w:p>
      <w:r>
        <w:t>Настоящий Контракт вступает в силу с  (conf=0.98)</w:t>
      </w:r>
    </w:p>
    <w:p>
      <w:r>
        <w:t>11.4  (conf=1.00)</w:t>
      </w:r>
    </w:p>
    <w:p>
      <w:r>
        <w:t>The present Contract comes into force from the  (conf=0.99)</w:t>
      </w:r>
    </w:p>
    <w:p>
      <w:r>
        <w:t>момента его подписания Сторонами.  (conf=0.99)</w:t>
      </w:r>
    </w:p>
    <w:p>
      <w:r>
        <w:t>moment of its s  (conf=0.99)</w:t>
      </w:r>
    </w:p>
    <w:p>
      <w:r>
        <w:t>signing.  (conf=1.00)</w:t>
      </w:r>
    </w:p>
    <w:p>
      <w:r>
        <w:t>11.5  (conf=1.00)</w:t>
      </w:r>
    </w:p>
    <w:p>
      <w:r>
        <w:t>Срок  (conf=0.80)</w:t>
      </w:r>
    </w:p>
    <w:p>
      <w:r>
        <w:t>The  (conf=1.00)</w:t>
      </w:r>
    </w:p>
    <w:p>
      <w:r>
        <w:t>present  (conf=1.00)</w:t>
      </w:r>
    </w:p>
    <w:p>
      <w:r>
        <w:t>Contract  (conf=1.00)</w:t>
      </w:r>
    </w:p>
    <w:p>
      <w:r>
        <w:t>validity term can be  (conf=0.98)</w:t>
      </w:r>
    </w:p>
    <w:p>
      <w:r>
        <w:t>действия  (conf=0.99)</w:t>
      </w:r>
    </w:p>
    <w:p>
      <w:r>
        <w:t>Контракта  (conf=1.00)</w:t>
      </w:r>
    </w:p>
    <w:p>
      <w:r>
        <w:t>11.5  (conf=1.00)</w:t>
      </w:r>
    </w:p>
    <w:p>
      <w:r>
        <w:t>данного  (conf=0.99)</w:t>
      </w:r>
    </w:p>
    <w:p>
      <w:r>
        <w:t>быть  (conf=0.97)</w:t>
      </w:r>
    </w:p>
    <w:p>
      <w:r>
        <w:t>prolonged  (conf=1.00)</w:t>
      </w:r>
    </w:p>
    <w:p>
      <w:r>
        <w:t>or  (conf=1.00)</w:t>
      </w:r>
    </w:p>
    <w:p>
      <w:r>
        <w:t>changed  (conf=1.00)</w:t>
      </w:r>
    </w:p>
    <w:p>
      <w:r>
        <w:t>under mutual consent of the  (conf=0.99)</w:t>
      </w:r>
    </w:p>
    <w:p>
      <w:r>
        <w:t>может  (conf=0.98)</w:t>
      </w:r>
    </w:p>
    <w:p>
      <w:r>
        <w:t>продлен  (conf=0.99)</w:t>
      </w:r>
    </w:p>
    <w:p>
      <w:r>
        <w:t>ИЛИ  (conf=0.83)</w:t>
      </w:r>
    </w:p>
    <w:p>
      <w:r>
        <w:t>изменен  (conf=0.98)</w:t>
      </w:r>
    </w:p>
    <w:p>
      <w:r>
        <w:t>ПО  (conf=0.44)</w:t>
      </w:r>
    </w:p>
    <w:p>
      <w:r>
        <w:t>fixed  (conf=1.00)</w:t>
      </w:r>
    </w:p>
    <w:p>
      <w:r>
        <w:t>in  (conf=1.00)</w:t>
      </w:r>
    </w:p>
    <w:p>
      <w:r>
        <w:t>written form.  (conf=1.00)</w:t>
      </w:r>
    </w:p>
    <w:p>
      <w:r>
        <w:t>взаимному  (conf=0.99)</w:t>
      </w:r>
    </w:p>
    <w:p>
      <w:r>
        <w:t>согласованию  (conf=0.98)</w:t>
      </w:r>
    </w:p>
    <w:p>
      <w:r>
        <w:t>Сторон,  (conf=0.94)</w:t>
      </w:r>
    </w:p>
    <w:p>
      <w:r>
        <w:t>Contractors,f  (conf=0.97)</w:t>
      </w:r>
    </w:p>
    <w:p>
      <w:r>
        <w:t>a  (conf=1.00)</w:t>
      </w:r>
    </w:p>
    <w:p>
      <w:r>
        <w:t>зафиксированному в письменной форме.  (conf=0.99)</w:t>
      </w:r>
    </w:p>
    <w:p>
      <w:r>
        <w:t>11.6  (conf=1.00)</w:t>
      </w:r>
    </w:p>
    <w:p>
      <w:r>
        <w:t>Настоящий  (conf=0.98)</w:t>
      </w:r>
    </w:p>
    <w:p>
      <w:r>
        <w:t>Контракт  (conf=0.99)</w:t>
      </w:r>
    </w:p>
    <w:p>
      <w:r>
        <w:t>11.6  (conf=1.00)</w:t>
      </w:r>
    </w:p>
    <w:p>
      <w:r>
        <w:t>The present Contract has been made in Russian  (conf=0.98)</w:t>
      </w:r>
    </w:p>
    <w:p>
      <w:r>
        <w:t>составлен  (conf=0.97)</w:t>
      </w:r>
    </w:p>
    <w:p>
      <w:r>
        <w:t>Ha  (conf=0.76)</w:t>
      </w:r>
    </w:p>
    <w:p>
      <w:r>
        <w:t>and  (conf=1.00)</w:t>
      </w:r>
    </w:p>
    <w:p>
      <w:r>
        <w:t>English languages in two originals, having  (conf=0.98)</w:t>
      </w:r>
    </w:p>
    <w:p>
      <w:r>
        <w:t>rucckom  (conf=0.59)</w:t>
      </w:r>
    </w:p>
    <w:p>
      <w:r>
        <w:t>π  (conf=0.43)</w:t>
      </w:r>
    </w:p>
    <w:p>
      <w:r>
        <w:t>английском  (conf=0.91)</w:t>
      </w:r>
    </w:p>
    <w:p>
      <w:r>
        <w:t>языках  (conf=0.97)</w:t>
      </w:r>
    </w:p>
    <w:p>
      <w:r>
        <w:t>B  (conf=1.00)</w:t>
      </w:r>
    </w:p>
    <w:p>
      <w:r>
        <w:t>двух  (conf=0.79)</w:t>
      </w:r>
    </w:p>
    <w:p>
      <w:r>
        <w:t>equal legal force.  (conf=1.00)</w:t>
      </w:r>
    </w:p>
    <w:p>
      <w:r>
        <w:t>экземплярах,  (conf=0.99)</w:t>
      </w:r>
    </w:p>
    <w:p>
      <w:r>
        <w:t>имеющих  (conf=0.99)</w:t>
      </w:r>
    </w:p>
    <w:p>
      <w:r>
        <w:t>одинаковую  (conf=1.00)</w:t>
      </w:r>
    </w:p>
    <w:p>
      <w:r>
        <w:t>юридическую силу.  (conf=0.98)</w:t>
      </w:r>
    </w:p>
    <w:p>
      <w:r>
        <w:t>11.7 The contractors have agreed that the Contract  (conf=0.96)</w:t>
      </w:r>
    </w:p>
    <w:p>
      <w:r>
        <w:t>11.7  (conf=1.00)</w:t>
      </w:r>
    </w:p>
    <w:p>
      <w:r>
        <w:t>Стороны  (conf=0.99)</w:t>
      </w:r>
    </w:p>
    <w:p>
      <w:r>
        <w:t>согласились с тем,  (conf=0.98)</w:t>
      </w:r>
    </w:p>
    <w:p>
      <w:r>
        <w:t>что текст  (conf=0.93)</w:t>
      </w:r>
    </w:p>
    <w:p>
      <w:r>
        <w:t>text,  (conf=0.99)</w:t>
      </w:r>
    </w:p>
    <w:p>
      <w:r>
        <w:t>any  (conf=1.00)</w:t>
      </w:r>
    </w:p>
    <w:p>
      <w:r>
        <w:t>materials,  (conf=1.00)</w:t>
      </w:r>
    </w:p>
    <w:p>
      <w:r>
        <w:t>information  (conf=0.96)</w:t>
      </w:r>
    </w:p>
    <w:p>
      <w:r>
        <w:t>and  (conf=1.00)</w:t>
      </w:r>
    </w:p>
    <w:p>
      <w:r>
        <w:t>data  (conf=1.00)</w:t>
      </w:r>
    </w:p>
    <w:p>
      <w:r>
        <w:t>Контракта  (conf=0.99)</w:t>
      </w:r>
    </w:p>
    <w:p>
      <w:r>
        <w:t>H  (conf=0.61)</w:t>
      </w:r>
    </w:p>
    <w:p>
      <w:r>
        <w:t>любой  (conf=1.00)</w:t>
      </w:r>
    </w:p>
    <w:p>
      <w:r>
        <w:t>матерiаl,  (conf=0.76)</w:t>
      </w:r>
    </w:p>
    <w:p>
      <w:r>
        <w:t>информация  (conf=0.99)</w:t>
      </w:r>
    </w:p>
    <w:p>
      <w:r>
        <w:t>the Contract are  (conf=0.95)</w:t>
      </w:r>
    </w:p>
    <w:p>
      <w:r>
        <w:t>confidential  (conf=1.00)</w:t>
      </w:r>
    </w:p>
    <w:p>
      <w:r>
        <w:t>concerning  (conf=1.00)</w:t>
      </w:r>
    </w:p>
    <w:p>
      <w:r>
        <w:t>l  and  (conf=0.81)</w:t>
      </w:r>
    </w:p>
    <w:p>
      <w:r>
        <w:t>Контракта,  (conf=0.99)</w:t>
      </w:r>
    </w:p>
    <w:p>
      <w:r>
        <w:t>H  (conf=0.54)</w:t>
      </w:r>
    </w:p>
    <w:p>
      <w:r>
        <w:t>svedenia,  (conf=0.84)</w:t>
      </w:r>
    </w:p>
    <w:p>
      <w:r>
        <w:t>которые  (conf=0.99)</w:t>
      </w:r>
    </w:p>
    <w:p>
      <w:r>
        <w:t>касаются  (conf=0.99)</w:t>
      </w:r>
    </w:p>
    <w:p>
      <w:r>
        <w:t>cannot  (conf=1.00)</w:t>
      </w:r>
    </w:p>
    <w:p>
      <w:r>
        <w:t>be  (conf=1.00)</w:t>
      </w:r>
    </w:p>
    <w:p>
      <w:r>
        <w:t>passed to  third p  (conf=0.88)</w:t>
      </w:r>
    </w:p>
    <w:p>
      <w:r>
        <w:t>parties  (conf=0.99)</w:t>
      </w:r>
    </w:p>
    <w:p>
      <w:r>
        <w:t>without a  (conf=0.97)</w:t>
      </w:r>
    </w:p>
    <w:p>
      <w:r>
        <w:t>5  (conf=0.49)</w:t>
      </w:r>
    </w:p>
    <w:p>
      <w:r>
        <w:t>ЯВЛЯЮТСЯ  (conf=0.86)</w:t>
      </w:r>
    </w:p>
    <w:p>
      <w:r>
        <w:t>конфиденциальными и не м  (conf=0.96)</w:t>
      </w:r>
    </w:p>
    <w:p>
      <w:r>
        <w:t>МОГУТ  (conf=0.70)</w:t>
      </w:r>
    </w:p>
    <w:p>
      <w:r>
        <w:t>preliminary written consent of a Contractor, except  (conf=0.99)</w:t>
      </w:r>
    </w:p>
    <w:p>
      <w:r>
        <w:t>6e3  (conf=0.93)</w:t>
      </w:r>
    </w:p>
    <w:p>
      <w:r>
        <w:t>тъатьч  (conf=0.59)</w:t>
      </w:r>
    </w:p>
    <w:p>
      <w:r>
        <w:t>WeПИЦ  (conf=0.21)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