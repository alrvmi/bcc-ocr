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8A16 — Страница 1</w:t>
      </w:r>
    </w:p>
    <w:p>
      <w:r>
        <w:t>ДОГОВОР № 24022311От»04_2024  (conf=0.78)</w:t>
      </w:r>
    </w:p>
    <w:p>
      <w:r>
        <w:t>ОАО «БМЗ - управляющая компания холдинга «БМК», г. Жлобин, Республика  (conf=0.92)</w:t>
      </w:r>
    </w:p>
    <w:p>
      <w:r>
        <w:t>ВЭС, сбыту и управлению ТПС  (conf=0.95)</w:t>
      </w:r>
    </w:p>
    <w:p>
      <w:r>
        <w:t>Чауса В.А., действующего на оснований доверенности №8/355  (conf=0.97)</w:t>
      </w:r>
    </w:p>
    <w:p>
      <w:r>
        <w:t>от 12.12.2023 с одной стороны, и  (conf=0.98)</w:t>
      </w:r>
    </w:p>
    <w:p>
      <w:r>
        <w:t>Товарищество с ограниченной ответственностью «АзияМетизКомплект» (тоО  (conf=0.96)</w:t>
      </w:r>
    </w:p>
    <w:p>
      <w:r>
        <w:t>«АзияМетизКомплект»), г. Астана, Республика Казахстан, именуемое в дальнейшем  (conf=0.97)</w:t>
      </w:r>
    </w:p>
    <w:p>
      <w:r>
        <w:t>Покупатель, в лице  (conf=0.96)</w:t>
      </w:r>
    </w:p>
    <w:p>
      <w:r>
        <w:t>ПРЕДМЕТ ДОГОВОРА  (conf=0.98)</w:t>
      </w:r>
    </w:p>
    <w:p>
      <w:r>
        <w:t>.  (conf=0.97)</w:t>
      </w:r>
    </w:p>
    <w:p>
      <w:r>
        <w:t>1.1. Продавец обязуется продать в собственность Покупателя, а Покупатель обязуется  (conf=0.98)</w:t>
      </w:r>
    </w:p>
    <w:p>
      <w:r>
        <w:t>ожениям к настоящему Договору.Оговоренный в приложениях  (conf=0.99)</w:t>
      </w:r>
    </w:p>
    <w:p>
      <w:r>
        <w:t>оплатить товар соглас  (conf=0.98)</w:t>
      </w:r>
    </w:p>
    <w:p>
      <w:r>
        <w:t>Страна происхож  (conf=0.98)</w:t>
      </w:r>
    </w:p>
    <w:p>
      <w:r>
        <w:t>я оговоренного в приложениях товара – Республика Беларусь.  (conf=0.97)</w:t>
      </w:r>
    </w:p>
    <w:p>
      <w:r>
        <w:t>ЦЕНА ТОВАРА, ОБЩАЯ СТОИМОСТЬ ДОГОВОРА  (conf=0.98)</w:t>
      </w:r>
    </w:p>
    <w:p>
      <w:r>
        <w:t>II.  (conf=0.78)</w:t>
      </w:r>
    </w:p>
    <w:p>
      <w:r>
        <w:t>2.1. Цена товара опред  (conf=0.97)</w:t>
      </w:r>
    </w:p>
    <w:p>
      <w:r>
        <w:t>и  к к  (conf=0.46)</w:t>
      </w:r>
    </w:p>
    <w:p>
      <w:r>
        <w:t>и  (conf=0.56)</w:t>
      </w:r>
    </w:p>
    <w:p>
      <w:r>
        <w:t>содержится в приложени  (conf=0.97)</w:t>
      </w:r>
    </w:p>
    <w:p>
      <w:r>
        <w:t>материалы, энергоносите  (conf=0.96)</w:t>
      </w:r>
    </w:p>
    <w:p>
      <w:r>
        <w:t>2.2. Валюта договора - российские рубли  (conf=0.94)</w:t>
      </w:r>
    </w:p>
    <w:p>
      <w:r>
        <w:t>2.3. Стоимость товара и объем поставки  (conf=0.98)</w:t>
      </w:r>
    </w:p>
    <w:p>
      <w:r>
        <w:t>товара определяются в соответствии  (conf=0.98)</w:t>
      </w:r>
    </w:p>
    <w:p>
      <w:r>
        <w:t>C  (conf=0.94)</w:t>
      </w:r>
    </w:p>
    <w:p>
      <w:r>
        <w:t>Ш. КАЧЕСТВО, УПАКОВКА И МАРКИРОВКА  (conf=0.96)</w:t>
      </w:r>
    </w:p>
    <w:p>
      <w:r>
        <w:t>Договору, должны  (conf=0.95)</w:t>
      </w:r>
    </w:p>
    <w:p>
      <w:r>
        <w:t>3.1. Качество, упаковка  (conf=0.97)</w:t>
      </w:r>
    </w:p>
    <w:p>
      <w:r>
        <w:t>маркировка товара, проданного  (conf=0.98)</w:t>
      </w:r>
    </w:p>
    <w:p>
      <w:r>
        <w:t>по  (conf=0.98)</w:t>
      </w:r>
    </w:p>
    <w:p>
      <w:r>
        <w:t>3.2. Качество товара подтверждается сертификатом,выданным Продавцом.  (conf=0.99)</w:t>
      </w:r>
    </w:p>
    <w:p>
      <w:r>
        <w:t>3.3. В течение 24 часов после отгрузки Продавец обязан предоставить посредством  (conf=0.98)</w:t>
      </w:r>
    </w:p>
    <w:p>
      <w:r>
        <w:t>(счет-фактура,  (conf=0.97)</w:t>
      </w:r>
    </w:p>
    <w:p>
      <w:r>
        <w:t>счет-проформа),  (conf=0.97)</w:t>
      </w:r>
    </w:p>
    <w:p>
      <w:r>
        <w:t>сертификат  (conf=0.97)</w:t>
      </w:r>
    </w:p>
    <w:p>
      <w:r>
        <w:t>(паспорт)  (conf=0.88)</w:t>
      </w:r>
    </w:p>
    <w:p>
      <w:r>
        <w:t>качества,  (conf=0.99)</w:t>
      </w:r>
    </w:p>
    <w:p>
      <w:r>
        <w:t>сертификат  (conf=0.98)</w:t>
      </w:r>
    </w:p>
    <w:p>
      <w:r>
        <w:t>счет  (conf=0.75)</w:t>
      </w:r>
    </w:p>
    <w:p>
      <w:r>
        <w:t>н  ф  (conf=0.49)</w:t>
      </w:r>
    </w:p>
    <w:p>
      <w:r>
        <w:t>декларации на товары, в случае  (conf=0.96)</w:t>
      </w:r>
    </w:p>
    <w:p>
      <w:r>
        <w:t>оформления такой  (conf=0.98)</w:t>
      </w:r>
    </w:p>
    <w:p>
      <w:r>
        <w:t>я  (conf=0.48)</w:t>
      </w:r>
    </w:p>
    <w:p>
      <w:r>
        <w:t>IV.  (conf=0.92)</w:t>
      </w:r>
    </w:p>
    <w:p>
      <w:r>
        <w:t>ПРИЕМКА ТОВАРА  (conf=0.99)</w:t>
      </w:r>
    </w:p>
    <w:p>
      <w:r>
        <w:t>4.1. Товары, проданные по Договору,  (conf=0.96)</w:t>
      </w:r>
    </w:p>
    <w:p>
      <w:r>
        <w:t>Продавцом и принимаются  (conf=0.99)</w:t>
      </w:r>
    </w:p>
    <w:p>
      <w:r>
        <w:t>поставляются  (conf=0.97)</w:t>
      </w:r>
    </w:p>
    <w:p>
      <w:r>
        <w:t>Покупателем:  (conf=0.99)</w:t>
      </w:r>
    </w:p>
    <w:p>
      <w:r>
        <w:t>B  (conf=1.00)</w:t>
      </w:r>
    </w:p>
    <w:p>
      <w:r>
        <w:t>случае  (conf=0.99)</w:t>
      </w:r>
    </w:p>
    <w:p>
      <w:r>
        <w:t>обнаружения  (conf=0.99)</w:t>
      </w:r>
    </w:p>
    <w:p>
      <w:r>
        <w:t>несоответствия  (conf=0.98)</w:t>
      </w:r>
    </w:p>
    <w:p>
      <w:r>
        <w:t>товар  (conf=0.80)</w:t>
      </w:r>
    </w:p>
    <w:p>
      <w:r>
        <w:t>Приложениях,  (conf=0.99)</w:t>
      </w:r>
    </w:p>
    <w:p>
      <w:r>
        <w:t>прилагаемым к  (conf=0.94)</w:t>
      </w:r>
    </w:p>
    <w:p>
      <w:r>
        <w:t>Договору,Покупатель  (conf=0.98)</w:t>
      </w:r>
    </w:p>
    <w:p>
      <w:r>
        <w:t>должен незамедлительно известить  (conf=0.97)</w:t>
      </w:r>
    </w:p>
    <w:p>
      <w:r>
        <w:t>Продавца в письменной форме.  (conf=0.98)</w:t>
      </w:r>
    </w:p>
    <w:p>
      <w:r>
        <w:t>документах.  (conf=0.99)</w:t>
      </w:r>
    </w:p>
    <w:p>
      <w:r>
        <w:t>Совета Министров  (conf=0.98)</w:t>
      </w:r>
    </w:p>
    <w:p>
      <w:r>
        <w:t>товаров по  (conf=0.97)</w:t>
      </w:r>
    </w:p>
    <w:p>
      <w:r>
        <w:t>количеству  (conf=1.00)</w:t>
      </w:r>
    </w:p>
    <w:p>
      <w:r>
        <w:t>H  (conf=0.43)</w:t>
      </w:r>
    </w:p>
    <w:p>
      <w:r>
        <w:t>по  (conf=0.89)</w:t>
      </w:r>
    </w:p>
    <w:p>
      <w:r>
        <w:t>И  (conf=0.41)</w:t>
      </w:r>
    </w:p>
    <w:p>
      <w:r>
        <w:t>качеству,  (conf=0.98)</w:t>
      </w:r>
    </w:p>
    <w:p>
      <w:r>
        <w:t>1  (conf=1.00)</w:t>
      </w:r>
    </w:p>
    <w:p>
      <w:r>
        <w:t>24022311 ТО0«АзияМетизКомплект  (conf=0.95)</w:t>
      </w:r>
    </w:p>
    <w:p>
      <w:pPr>
        <w:pStyle w:val="Heading2"/>
      </w:pPr>
      <w:r>
        <w:t>8A16 — Страница 2</w:t>
      </w:r>
    </w:p>
    <w:p>
      <w:r>
        <w:t>Товара  (conf=0.90)</w:t>
      </w:r>
    </w:p>
    <w:p>
      <w:r>
        <w:t>автомобиль,  (conf=0.96)</w:t>
      </w:r>
    </w:p>
    <w:p>
      <w:r>
        <w:t>раскрепление  (conf=0.98)</w:t>
      </w:r>
    </w:p>
    <w:p>
      <w:r>
        <w:t>пиломатериалами  (conf=0.96)</w:t>
      </w:r>
    </w:p>
    <w:p>
      <w:r>
        <w:t>погрузка  (conf=0.99)</w:t>
      </w:r>
    </w:p>
    <w:p>
      <w:r>
        <w:t>B  (conf=1.00)</w:t>
      </w:r>
    </w:p>
    <w:p>
      <w:r>
        <w:t>производится  (conf=0.99)</w:t>
      </w:r>
    </w:p>
    <w:p>
      <w:r>
        <w:t>силами  (conf=0.97)</w:t>
      </w:r>
    </w:p>
    <w:p>
      <w:r>
        <w:t>рпуза  (conf=0.78)</w:t>
      </w:r>
    </w:p>
    <w:p>
      <w:r>
        <w:t>B  (conf=1.00)</w:t>
      </w:r>
    </w:p>
    <w:p>
      <w:r>
        <w:t>автомобиле  (conf=0.99)</w:t>
      </w:r>
    </w:p>
    <w:p>
      <w:r>
        <w:t>Продавца.  (conf=0.97)</w:t>
      </w:r>
    </w:p>
    <w:p>
      <w:r>
        <w:t>уголками  (conf=0.97)</w:t>
      </w:r>
    </w:p>
    <w:p>
      <w:r>
        <w:t>H  (conf=0.74)</w:t>
      </w:r>
    </w:p>
    <w:p>
      <w:r>
        <w:t>ремнями  (conf=1.00)</w:t>
      </w:r>
    </w:p>
    <w:p>
      <w:r>
        <w:t>(или  (conf=0.82)</w:t>
      </w:r>
    </w:p>
    <w:p>
      <w:r>
        <w:t>Закрепление  (conf=1.00)</w:t>
      </w:r>
    </w:p>
    <w:p>
      <w:r>
        <w:t>ИНЫМИ  (conf=0.93)</w:t>
      </w:r>
    </w:p>
    <w:p>
      <w:r>
        <w:t>материалами),  (conf=0.92)</w:t>
      </w:r>
    </w:p>
    <w:p>
      <w:r>
        <w:t>приспособлениями  (conf=1.00)</w:t>
      </w:r>
    </w:p>
    <w:p>
      <w:r>
        <w:t>и вспомогательными  (conf=0.98)</w:t>
      </w:r>
    </w:p>
    <w:p>
      <w:r>
        <w:t>установка  (conf=0.97)</w:t>
      </w:r>
    </w:p>
    <w:p>
      <w:r>
        <w:t>H  (conf=0.32)</w:t>
      </w:r>
    </w:p>
    <w:p>
      <w:r>
        <w:t>съем  (conf=0.98)</w:t>
      </w:r>
    </w:p>
    <w:p>
      <w:r>
        <w:t>стоек,  (conf=0.95)</w:t>
      </w:r>
    </w:p>
    <w:p>
      <w:r>
        <w:t>снятие  (conf=0.99)</w:t>
      </w:r>
    </w:p>
    <w:p>
      <w:r>
        <w:t>укрытие  (conf=0.99)</w:t>
      </w:r>
    </w:p>
    <w:p>
      <w:r>
        <w:t>рпуза,  (conf=0.78)</w:t>
      </w:r>
    </w:p>
    <w:p>
      <w:r>
        <w:t>автомобиля  (conf=0.98)</w:t>
      </w:r>
    </w:p>
    <w:p>
      <w:r>
        <w:t>погрузки,  (conf=0.97)</w:t>
      </w:r>
    </w:p>
    <w:p>
      <w:r>
        <w:t>осуществляется  (conf=1.00)</w:t>
      </w:r>
    </w:p>
    <w:p>
      <w:r>
        <w:t>после  (conf=0.92)</w:t>
      </w:r>
    </w:p>
    <w:p>
      <w:r>
        <w:t>силами  (conf=0.98)</w:t>
      </w:r>
    </w:p>
    <w:p>
      <w:r>
        <w:t>перевозчика,  (conf=0.77)</w:t>
      </w:r>
    </w:p>
    <w:p>
      <w:r>
        <w:t>4.3.В случае  (conf=0.99)</w:t>
      </w:r>
    </w:p>
    <w:p>
      <w:r>
        <w:t>возникновения  (conf=0.93)</w:t>
      </w:r>
    </w:p>
    <w:p>
      <w:r>
        <w:t>отпуска  (conf=0.99)</w:t>
      </w:r>
    </w:p>
    <w:p>
      <w:r>
        <w:t>товара  (conf=0.90)</w:t>
      </w:r>
    </w:p>
    <w:p>
      <w:r>
        <w:t>Продавцоми  (conf=0.96)</w:t>
      </w:r>
    </w:p>
    <w:p>
      <w:r>
        <w:t>после  (conf=0.89)</w:t>
      </w:r>
    </w:p>
    <w:p>
      <w:r>
        <w:t>его к учету  (conf=0.88)</w:t>
      </w:r>
    </w:p>
    <w:p>
      <w:r>
        <w:t>отгрузочных  (conf=0.99)</w:t>
      </w:r>
    </w:p>
    <w:p>
      <w:r>
        <w:t>документов  (conf=1.00)</w:t>
      </w:r>
    </w:p>
    <w:p>
      <w:r>
        <w:t>принятие  (conf=0.91)</w:t>
      </w:r>
    </w:p>
    <w:p>
      <w:r>
        <w:t>Покупателем, исправление  (conf=0.98)</w:t>
      </w:r>
    </w:p>
    <w:p>
      <w:r>
        <w:t>оформляется к  (conf=0.96)</w:t>
      </w:r>
    </w:p>
    <w:p>
      <w:r>
        <w:t>«Исправления  (conf=0.99)</w:t>
      </w:r>
    </w:p>
    <w:p>
      <w:r>
        <w:t>СТОИМОСТНЫХ  (conf=0.88)</w:t>
      </w:r>
    </w:p>
    <w:p>
      <w:r>
        <w:t>показателей  (conf=1.00)</w:t>
      </w:r>
    </w:p>
    <w:p>
      <w:r>
        <w:t>оформлены  (conf=0.99)</w:t>
      </w:r>
    </w:p>
    <w:p>
      <w:r>
        <w:t>учинением  (conf=1.00)</w:t>
      </w:r>
    </w:p>
    <w:p>
      <w:r>
        <w:t>B  (conf=1.00)</w:t>
      </w:r>
    </w:p>
    <w:p>
      <w:r>
        <w:t>HИX  (conf=0.59)</w:t>
      </w:r>
    </w:p>
    <w:p>
      <w:r>
        <w:t>надписи  (conf=0.96)</w:t>
      </w:r>
    </w:p>
    <w:p>
      <w:r>
        <w:t>V.  (conf=0.92)</w:t>
      </w:r>
    </w:p>
    <w:p>
      <w:r>
        <w:t>ПРЕТЕНЗИИ  (conf=0.99)</w:t>
      </w:r>
    </w:p>
    <w:p>
      <w:r>
        <w:t>5.1. В случае обнаружения  (conf=0.98)</w:t>
      </w:r>
    </w:p>
    <w:p>
      <w:r>
        <w:t>несоответствия  (conf=0.98)</w:t>
      </w:r>
    </w:p>
    <w:p>
      <w:r>
        <w:t>количества и качества товара условиям  (conf=0.98)</w:t>
      </w:r>
    </w:p>
    <w:p>
      <w:r>
        <w:t>В отношении качества - не позднее 270 дней с даты поставки товара согласно Инкотермс  (conf=0.98)</w:t>
      </w:r>
    </w:p>
    <w:p>
      <w:r>
        <w:t>2010.  (conf=1.00)</w:t>
      </w:r>
    </w:p>
    <w:p>
      <w:r>
        <w:t>В отношении количества – не позднее 30 дней с даты поставки товара согласно Инкотермс  (conf=0.98)</w:t>
      </w:r>
    </w:p>
    <w:p>
      <w:r>
        <w:t>2010.  (conf=1.00)</w:t>
      </w:r>
    </w:p>
    <w:p>
      <w:r>
        <w:t>Продавца не допускается.  (conf=0.99)</w:t>
      </w:r>
    </w:p>
    <w:p>
      <w:r>
        <w:t>5.2. Претензии  (conf=0.94)</w:t>
      </w:r>
    </w:p>
    <w:p>
      <w:r>
        <w:t>и должны посылаться курьерской (заказной) почтой, но предварительно это  (conf=0.98)</w:t>
      </w:r>
    </w:p>
    <w:p>
      <w:r>
        <w:t>может быть сделано  (conf=0.99)</w:t>
      </w:r>
    </w:p>
    <w:p>
      <w:r>
        <w:t>о с использованием электронных средств связи (по факсу, электронной  (conf=0.97)</w:t>
      </w:r>
    </w:p>
    <w:p>
      <w:r>
        <w:t>Претензия должна содержать следующие данные:  (conf=0.98)</w:t>
      </w:r>
    </w:p>
    <w:p>
      <w:r>
        <w:t>a) номер Договора;  (conf=0.77)</w:t>
      </w:r>
    </w:p>
    <w:p>
      <w:r>
        <w:t>6)  (conf=0.94)</w:t>
      </w:r>
    </w:p>
    <w:p>
      <w:r>
        <w:t>наименование товаров в соответствии с Договором, в отношении которых заявлена  (conf=0.97)</w:t>
      </w:r>
    </w:p>
    <w:p>
      <w:r>
        <w:t>претензия;  (conf=0.99)</w:t>
      </w:r>
    </w:p>
    <w:p>
      <w:r>
        <w:t>условиям и т.д.;  (conf=0.99)</w:t>
      </w:r>
    </w:p>
    <w:p>
      <w:r>
        <w:t>и  (conf=0.37)</w:t>
      </w:r>
    </w:p>
    <w:p>
      <w:r>
        <w:t>5.3. Претензия  (conf=0.97)</w:t>
      </w:r>
    </w:p>
    <w:p>
      <w:r>
        <w:t>5.4. Претензии по недовесу, если таковые имеются, должны основываться на результатах  (conf=0.97)</w:t>
      </w:r>
    </w:p>
    <w:p>
      <w:r>
        <w:t>взвешивания всего груза в месте поставки, согласно Инкотермс 2010.  (conf=0.98)</w:t>
      </w:r>
    </w:p>
    <w:p>
      <w:r>
        <w:t>5.4.1 В претензии должен быть указан:  (conf=0.98)</w:t>
      </w:r>
    </w:p>
    <w:p>
      <w:r>
        <w:t>- вес каждого места,  (conf=0.94)</w:t>
      </w:r>
    </w:p>
    <w:p>
      <w:r>
        <w:t>-количество мест,  (conf=0.98)</w:t>
      </w:r>
    </w:p>
    <w:p>
      <w:r>
        <w:t>5.4.2 При отсутствии  (conf=0.99)</w:t>
      </w:r>
    </w:p>
    <w:p>
      <w:r>
        <w:t>претензии указания всех вышеуказанных требований,претензия  (conf=0.99)</w:t>
      </w:r>
    </w:p>
    <w:p>
      <w:r>
        <w:t>нио  (conf=0.51)</w:t>
      </w:r>
    </w:p>
    <w:p>
      <w:r>
        <w:t>He  (conf=0.58)</w:t>
      </w:r>
    </w:p>
    <w:p>
      <w:r>
        <w:t>аннулируется, считается  (conf=0.97)</w:t>
      </w:r>
    </w:p>
    <w:p>
      <w:r>
        <w:t>Продавцом, о чем  (conf=0.97)</w:t>
      </w:r>
    </w:p>
    <w:p>
      <w:r>
        <w:t>Продавец уведомляет Покупателя.  (conf=0.99)</w:t>
      </w:r>
    </w:p>
    <w:p>
      <w:r>
        <w:t>24022311 ТОО «АзияМетизКомплект»  (conf=0.94)</w:t>
      </w:r>
    </w:p>
    <w:p>
      <w:r>
        <w:t>2  (conf=1.00)</w:t>
      </w:r>
    </w:p>
    <w:p>
      <w:pPr>
        <w:pStyle w:val="Heading2"/>
      </w:pPr>
      <w:r>
        <w:t>8A16 — Страница 3</w:t>
      </w:r>
    </w:p>
    <w:p>
      <w:r>
        <w:t>5.5. Продавец имеет  (conf=0.97)</w:t>
      </w:r>
    </w:p>
    <w:p>
      <w:r>
        <w:t>право  (conf=0.77)</w:t>
      </w:r>
    </w:p>
    <w:p>
      <w:r>
        <w:t>обоснованность претензии.  (conf=0.98)</w:t>
      </w:r>
    </w:p>
    <w:p>
      <w:r>
        <w:t>оплаты товара, в отношении которого  (conf=0.97)</w:t>
      </w:r>
    </w:p>
    <w:p>
      <w:r>
        <w:t>предъявлена претензия.  (conf=0.98)</w:t>
      </w:r>
    </w:p>
    <w:p>
      <w:r>
        <w:t>5.8 Продавец  (conf=0.96)</w:t>
      </w:r>
    </w:p>
    <w:p>
      <w:r>
        <w:t>ои  (conf=0.42)</w:t>
      </w:r>
    </w:p>
    <w:p>
      <w:r>
        <w:t>решении не позднее 30 дней от даты получения претензии.  (conf=0.98)</w:t>
      </w:r>
    </w:p>
    <w:p>
      <w:r>
        <w:t>5.9. Продавец  (conf=0.95)</w:t>
      </w:r>
    </w:p>
    <w:p>
      <w:r>
        <w:t>H  (conf=0.53)</w:t>
      </w:r>
    </w:p>
    <w:p>
      <w:r>
        <w:t>Покупатель  (conf=0.99)</w:t>
      </w:r>
    </w:p>
    <w:p>
      <w:r>
        <w:t>предпримут  (conf=0.95)</w:t>
      </w:r>
    </w:p>
    <w:p>
      <w:r>
        <w:t>претензий, если  (conf=0.96)</w:t>
      </w:r>
    </w:p>
    <w:p>
      <w:r>
        <w:t>таковые имеются,  (conf=0.97)</w:t>
      </w:r>
    </w:p>
    <w:p>
      <w:r>
        <w:t>через  (conf=0.88)</w:t>
      </w:r>
    </w:p>
    <w:p>
      <w:r>
        <w:t>независимой  (conf=1.00)</w:t>
      </w:r>
    </w:p>
    <w:p>
      <w:r>
        <w:t>нейтральной  (conf=1.00)</w:t>
      </w:r>
    </w:p>
    <w:p>
      <w:r>
        <w:t>заключение  (conf=0.99)</w:t>
      </w:r>
    </w:p>
    <w:p>
      <w:r>
        <w:t>H  (conf=0.61)</w:t>
      </w:r>
    </w:p>
    <w:p>
      <w:r>
        <w:t>согласны  (conf=0.90)</w:t>
      </w:r>
    </w:p>
    <w:p>
      <w:r>
        <w:t>разрешить  (conf=0.99)</w:t>
      </w:r>
    </w:p>
    <w:p>
      <w:r>
        <w:t>противоречия  (conf=0.99)</w:t>
      </w:r>
    </w:p>
    <w:p>
      <w:r>
        <w:t>инспекционной компании, в присутствии представителей Продавца. Продавец извещается по  (conf=0.99)</w:t>
      </w:r>
    </w:p>
    <w:p>
      <w:r>
        <w:t>о  (conf=0.56)</w:t>
      </w:r>
    </w:p>
    <w:p>
      <w:r>
        <w:t>представителя Продавца в течение 24 дней, спор р  (conf=0.98)</w:t>
      </w:r>
    </w:p>
    <w:p>
      <w:r>
        <w:t>Заключение  (conf=0.99)</w:t>
      </w:r>
    </w:p>
    <w:p>
      <w:r>
        <w:t>независимой  (conf=1.00)</w:t>
      </w:r>
    </w:p>
    <w:p>
      <w:r>
        <w:t>нейтральной  (conf=1.00)</w:t>
      </w:r>
    </w:p>
    <w:p>
      <w:r>
        <w:t>инспекционной  (conf=1.00)</w:t>
      </w:r>
    </w:p>
    <w:p>
      <w:r>
        <w:t>компании  (conf=0.99)</w:t>
      </w:r>
    </w:p>
    <w:p>
      <w:r>
        <w:t>B  (conf=1.00)</w:t>
      </w:r>
    </w:p>
    <w:p>
      <w:r>
        <w:t>ero  (conf=0.98)</w:t>
      </w:r>
    </w:p>
    <w:p>
      <w:r>
        <w:t>отсутствие.  (conf=0.98)</w:t>
      </w:r>
    </w:p>
    <w:p>
      <w:r>
        <w:t>H  (conf=0.81)</w:t>
      </w:r>
    </w:p>
    <w:p>
      <w:r>
        <w:t>и обязательным  (conf=0.98)</w:t>
      </w:r>
    </w:p>
    <w:p>
      <w:r>
        <w:t>и  (conf=0.52)</w:t>
      </w:r>
    </w:p>
    <w:p>
      <w:r>
        <w:t>осуществляет Покупатель.  (conf=0.99)</w:t>
      </w:r>
    </w:p>
    <w:p>
      <w:r>
        <w:t>иеооннн оэн  (conf=0.42)</w:t>
      </w:r>
    </w:p>
    <w:p>
      <w:r>
        <w:t>будет  (conf=0.94)</w:t>
      </w:r>
    </w:p>
    <w:p>
      <w:r>
        <w:t>5.10. B  (conf=0.94)</w:t>
      </w:r>
    </w:p>
    <w:p>
      <w:r>
        <w:t>необходимости  (conf=1.00)</w:t>
      </w:r>
    </w:p>
    <w:p>
      <w:r>
        <w:t>случае  (conf=0.99)</w:t>
      </w:r>
    </w:p>
    <w:p>
      <w:r>
        <w:t>возврата  (conf=0.99)</w:t>
      </w:r>
    </w:p>
    <w:p>
      <w:r>
        <w:t>рекламационного  (conf=0.99)</w:t>
      </w:r>
    </w:p>
    <w:p>
      <w:r>
        <w:t>товара,  (conf=0.96)</w:t>
      </w:r>
    </w:p>
    <w:p>
      <w:r>
        <w:t>возврат  (conf=0.98)</w:t>
      </w:r>
    </w:p>
    <w:p>
      <w:r>
        <w:t>5.11.  (conf=1.00)</w:t>
      </w:r>
    </w:p>
    <w:p>
      <w:r>
        <w:t>После  (conf=0.89)</w:t>
      </w:r>
    </w:p>
    <w:p>
      <w:r>
        <w:t>официального  (conf=1.00)</w:t>
      </w:r>
    </w:p>
    <w:p>
      <w:r>
        <w:t>ответа  (conf=0.99)</w:t>
      </w:r>
    </w:p>
    <w:p>
      <w:r>
        <w:t>Покупателю  (conf=0.99)</w:t>
      </w:r>
    </w:p>
    <w:p>
      <w:r>
        <w:t>по  (conf=0.54)</w:t>
      </w:r>
    </w:p>
    <w:p>
      <w:r>
        <w:t>претензии  (conf=0.96)</w:t>
      </w:r>
    </w:p>
    <w:p>
      <w:r>
        <w:t>предоставления  (conf=1.00)</w:t>
      </w:r>
    </w:p>
    <w:p>
      <w:r>
        <w:t>30 календарных  (conf=0.92)</w:t>
      </w:r>
    </w:p>
    <w:p>
      <w:r>
        <w:t>х дней после его предоставления  (conf=0.97)</w:t>
      </w:r>
    </w:p>
    <w:p>
      <w:r>
        <w:t>(рекламации), Покупатель должен в течение  (conf=0.98)</w:t>
      </w:r>
    </w:p>
    <w:p>
      <w:r>
        <w:t>VI.  (conf=0.95)</w:t>
      </w:r>
    </w:p>
    <w:p>
      <w:r>
        <w:t>СРОКИ И ПОРЯДОК ПОСТАВКИ  (conf=0.97)</w:t>
      </w:r>
    </w:p>
    <w:p>
      <w:r>
        <w:t>в последующем месяце  (conf=0.97)</w:t>
      </w:r>
    </w:p>
    <w:p>
      <w:r>
        <w:t>(B  (conf=0.76)</w:t>
      </w:r>
    </w:p>
    <w:p>
      <w:r>
        <w:t>на изготовление товара  (conf=0.97)</w:t>
      </w:r>
    </w:p>
    <w:p>
      <w:r>
        <w:t>особые условия, назначение металла, отгрузочные реквизиты).  (conf=0.97)</w:t>
      </w:r>
    </w:p>
    <w:p>
      <w:r>
        <w:t>6.2.B  (conf=1.00)</w:t>
      </w:r>
    </w:p>
    <w:p>
      <w:r>
        <w:t>случае  (conf=0.99)</w:t>
      </w:r>
    </w:p>
    <w:p>
      <w:r>
        <w:t>ne  (conf=0.58)</w:t>
      </w:r>
    </w:p>
    <w:p>
      <w:r>
        <w:t>предоставления  (conf=0.99)</w:t>
      </w:r>
    </w:p>
    <w:p>
      <w:r>
        <w:t>заявки,  (conf=0.96)</w:t>
      </w:r>
    </w:p>
    <w:p>
      <w:r>
        <w:t>либо  (conf=0.95)</w:t>
      </w:r>
    </w:p>
    <w:p>
      <w:r>
        <w:t>предоставления  (conf=0.99)</w:t>
      </w:r>
    </w:p>
    <w:p>
      <w:r>
        <w:t>заявки позднее срока,  (conf=0.96)</w:t>
      </w:r>
    </w:p>
    <w:p>
      <w:r>
        <w:t>6.1 настоящего  (conf=0.97)</w:t>
      </w:r>
    </w:p>
    <w:p>
      <w:r>
        <w:t>указанного в пункте  (conf=0.97)</w:t>
      </w:r>
    </w:p>
    <w:p>
      <w:r>
        <w:t>заявку к исполнению.  (conf=0.98)</w:t>
      </w:r>
    </w:p>
    <w:p>
      <w:r>
        <w:t>Покупатель обязуется оплатить указанную в счете I  (conf=0.98)</w:t>
      </w:r>
    </w:p>
    <w:p>
      <w:r>
        <w:t>случае не оплаты в указанный в счете срок,  (conf=0.98)</w:t>
      </w:r>
    </w:p>
    <w:p>
      <w:r>
        <w:t>C  (conf=0.87)</w:t>
      </w:r>
    </w:p>
    <w:p>
      <w:r>
        <w:t>производства  (conf=0.99)</w:t>
      </w:r>
    </w:p>
    <w:p>
      <w:r>
        <w:t>6.4. При поставке товара железнодорожным  (conf=0.98)</w:t>
      </w:r>
    </w:p>
    <w:p>
      <w:r>
        <w:t>-Жлобин (Инкотермс 2010).  (conf=0.95)</w:t>
      </w:r>
    </w:p>
    <w:p>
      <w:r>
        <w:t>при отгрузке а  (conf=0.91)</w:t>
      </w:r>
    </w:p>
    <w:p>
      <w:r>
        <w:t>письменной форме);  (conf=0.99)</w:t>
      </w:r>
    </w:p>
    <w:p>
      <w:r>
        <w:t>24022311 ТОО«АзияМетизКомплект  (conf=0.95)</w:t>
      </w:r>
    </w:p>
    <w:p>
      <w:r>
        <w:t>3  (conf=0.97)</w:t>
      </w:r>
    </w:p>
    <w:p>
      <w:pPr>
        <w:pStyle w:val="Heading2"/>
      </w:pPr>
      <w:r>
        <w:t>8A16 — Страница 4</w:t>
      </w:r>
    </w:p>
    <w:p>
      <w:r>
        <w:t>накладную, товарную  (conf=0.97)</w:t>
      </w:r>
    </w:p>
    <w:p>
      <w:r>
        <w:t>л  (conf=0.20)</w:t>
      </w:r>
    </w:p>
    <w:p>
      <w:r>
        <w:t>.  (conf=0.45)</w:t>
      </w:r>
    </w:p>
    <w:p>
      <w:r>
        <w:t>декларациив  (conf=0.98)</w:t>
      </w:r>
    </w:p>
    <w:p>
      <w:r>
        <w:t>на товары либо копию декларации на товары, в случае оформления такой  (conf=0.97)</w:t>
      </w:r>
    </w:p>
    <w:p>
      <w:r>
        <w:t>письменной форме).  (conf=0.98)</w:t>
      </w:r>
    </w:p>
    <w:p>
      <w:r>
        <w:t>УП. ПОРЯДОК РАСЧЕТОВ  (conf=0.89)</w:t>
      </w:r>
    </w:p>
    <w:p>
      <w:r>
        <w:t>а%-  (conf=0.36)</w:t>
      </w:r>
    </w:p>
    <w:p>
      <w:r>
        <w:t>займом,  (conf=0.98)</w:t>
      </w:r>
    </w:p>
    <w:p>
      <w:r>
        <w:t>проценты  (conf=0.99)</w:t>
      </w:r>
    </w:p>
    <w:p>
      <w:r>
        <w:t>C  (conf=0.92)</w:t>
      </w:r>
    </w:p>
    <w:p>
      <w:r>
        <w:t>суммы  (conf=0.82)</w:t>
      </w:r>
    </w:p>
    <w:p>
      <w:r>
        <w:t>такой  (conf=1.00)</w:t>
      </w:r>
    </w:p>
    <w:p>
      <w:r>
        <w:t>оплаты  (conf=0.99)</w:t>
      </w:r>
    </w:p>
    <w:p>
      <w:r>
        <w:t>ne  (conf=0.54)</w:t>
      </w:r>
    </w:p>
    <w:p>
      <w:r>
        <w:t>взимаются.  (conf=0.99)</w:t>
      </w:r>
    </w:p>
    <w:p>
      <w:r>
        <w:t>He  (conf=0.66)</w:t>
      </w:r>
    </w:p>
    <w:p>
      <w:r>
        <w:t>является  (conf=1.00)</w:t>
      </w:r>
    </w:p>
    <w:p>
      <w:r>
        <w:t>коммерческим  (conf=0.98)</w:t>
      </w:r>
    </w:p>
    <w:p>
      <w:r>
        <w:t>и  (conf=0.37)</w:t>
      </w:r>
    </w:p>
    <w:p>
      <w:r>
        <w:t>Покупатель предоставляет по факсу Продавцу  (conf=0.98)</w:t>
      </w:r>
    </w:p>
    <w:p>
      <w:r>
        <w:t>о  (conf=0.38)</w:t>
      </w:r>
    </w:p>
    <w:p>
      <w:r>
        <w:t>счет Покупателя.  (conf=0.99)</w:t>
      </w:r>
    </w:p>
    <w:p>
      <w:r>
        <w:t>7.4.Отгрузка изготовленной  (conf=0.98)</w:t>
      </w:r>
    </w:p>
    <w:p>
      <w:r>
        <w:t>партии товара производится в согласованные сторонами  (conf=0.97)</w:t>
      </w:r>
    </w:p>
    <w:p>
      <w:r>
        <w:t>отгруженного товара  (conf=0.99)</w:t>
      </w:r>
    </w:p>
    <w:p>
      <w:r>
        <w:t>превысит сумму  (conf=0.98)</w:t>
      </w:r>
    </w:p>
    <w:p>
      <w:r>
        <w:t>предварительной  (conf=1.00)</w:t>
      </w:r>
    </w:p>
    <w:p>
      <w:r>
        <w:t>разницу не позднее 15  (conf=0.98)</w:t>
      </w:r>
    </w:p>
    <w:p>
      <w:r>
        <w:t>счет Продавца  (conf=0.97)</w:t>
      </w:r>
    </w:p>
    <w:p>
      <w:r>
        <w:t>7.6. Если уI  (conf=0.92)</w:t>
      </w:r>
    </w:p>
    <w:p>
      <w:r>
        <w:t>Покупателя  (conf=0.99)</w:t>
      </w:r>
    </w:p>
    <w:p>
      <w:r>
        <w:t>Ha  (conf=0.73)</w:t>
      </w:r>
    </w:p>
    <w:p>
      <w:r>
        <w:t>MOMEHT  (conf=0.74)</w:t>
      </w:r>
    </w:p>
    <w:p>
      <w:r>
        <w:t>поступления  (conf=0.99)</w:t>
      </w:r>
    </w:p>
    <w:p>
      <w:r>
        <w:t>денежных  (conf=0.92)</w:t>
      </w:r>
    </w:p>
    <w:p>
      <w:r>
        <w:t>средств на  (conf=0.90)</w:t>
      </w:r>
    </w:p>
    <w:p>
      <w:r>
        <w:t>ранее отгруженный товар,  (conf=0.98)</w:t>
      </w:r>
    </w:p>
    <w:p>
      <w:r>
        <w:t>либо по  (conf=0.91)</w:t>
      </w:r>
    </w:p>
    <w:p>
      <w:r>
        <w:t>штрафным санкциям (п.8.4.  (conf=0.97)</w:t>
      </w:r>
    </w:p>
    <w:p>
      <w:r>
        <w:t>3a  (conf=0.92)</w:t>
      </w:r>
    </w:p>
    <w:p>
      <w:r>
        <w:t>имеется задолженность  (conf=0.98)</w:t>
      </w:r>
    </w:p>
    <w:p>
      <w:r>
        <w:t>Договора),  (conf=0.92)</w:t>
      </w:r>
    </w:p>
    <w:p>
      <w:r>
        <w:t>суммы  (conf=0.82)</w:t>
      </w:r>
    </w:p>
    <w:p>
      <w:r>
        <w:t>произведенного  (conf=1.00)</w:t>
      </w:r>
    </w:p>
    <w:p>
      <w:r>
        <w:t>погашается,  (conf=0.99)</w:t>
      </w:r>
    </w:p>
    <w:p>
      <w:r>
        <w:t>прежде  (conf=0.94)</w:t>
      </w:r>
    </w:p>
    <w:p>
      <w:r>
        <w:t>H3  (conf=0.65)</w:t>
      </w:r>
    </w:p>
    <w:p>
      <w:r>
        <w:t>платежа  (conf=0.88)</w:t>
      </w:r>
    </w:p>
    <w:p>
      <w:r>
        <w:t>всего,  (conf=0.97)</w:t>
      </w:r>
    </w:p>
    <w:p>
      <w:r>
        <w:t>настоящего  (conf=1.00)</w:t>
      </w:r>
    </w:p>
    <w:p>
      <w:r>
        <w:t>7.7. В случае не поставки товара  (conf=0.97)</w:t>
      </w:r>
    </w:p>
    <w:p>
      <w:r>
        <w:t>счет I  (conf=0.80)</w:t>
      </w:r>
    </w:p>
    <w:p>
      <w:r>
        <w:t>Покупателя  (conf=1.00)</w:t>
      </w:r>
    </w:p>
    <w:p>
      <w:r>
        <w:t>дней с  (conf=0.94)</w:t>
      </w:r>
    </w:p>
    <w:p>
      <w:r>
        <w:t>ne  (conf=0.58)</w:t>
      </w:r>
    </w:p>
    <w:p>
      <w:r>
        <w:t>позднее  (conf=1.00)</w:t>
      </w:r>
    </w:p>
    <w:p>
      <w:r>
        <w:t>даты поступления денежных средств на  (conf=0.98)</w:t>
      </w:r>
    </w:p>
    <w:p>
      <w:r>
        <w:t>на расчетный  (conf=0.95)</w:t>
      </w:r>
    </w:p>
    <w:p>
      <w:r>
        <w:t>с  (conf=0.52)</w:t>
      </w:r>
    </w:p>
    <w:p>
      <w:r>
        <w:t>7.8.B  (conf=1.00)</w:t>
      </w:r>
    </w:p>
    <w:p>
      <w:r>
        <w:t>случае  (conf=0.99)</w:t>
      </w:r>
    </w:p>
    <w:p>
      <w:r>
        <w:t>возврата  (conf=1.00)</w:t>
      </w:r>
    </w:p>
    <w:p>
      <w:r>
        <w:t>авансового  (conf=0.93)</w:t>
      </w:r>
    </w:p>
    <w:p>
      <w:r>
        <w:t>Bce  (conf=0.74)</w:t>
      </w:r>
    </w:p>
    <w:p>
      <w:r>
        <w:t>издержки по банковским операциям на  (conf=0.97)</w:t>
      </w:r>
    </w:p>
    <w:p>
      <w:r>
        <w:t>нлатежа  (conf=0.89)</w:t>
      </w:r>
    </w:p>
    <w:p>
      <w:r>
        <w:t>банков-корреспондентов, за счет  (conf=0.91)</w:t>
      </w:r>
    </w:p>
    <w:p>
      <w:r>
        <w:t>BHe  (conf=0.64)</w:t>
      </w:r>
    </w:p>
    <w:p>
      <w:r>
        <w:t>Покупателя.  (conf=0.99)</w:t>
      </w:r>
    </w:p>
    <w:p>
      <w:r>
        <w:t>7.9. При наличии у Продавца остатка предоплаты на момент окончания срока действия  (conf=0.98)</w:t>
      </w:r>
    </w:p>
    <w:p>
      <w:r>
        <w:t>договора  (conf=0.99)</w:t>
      </w:r>
    </w:p>
    <w:p>
      <w:r>
        <w:t>ИЛИ  (conf=0.90)</w:t>
      </w:r>
    </w:p>
    <w:p>
      <w:r>
        <w:t>ПОЛНОГО  (conf=0.68)</w:t>
      </w:r>
    </w:p>
    <w:p>
      <w:r>
        <w:t>обязательств, этот остаток  (conf=0.97)</w:t>
      </w:r>
    </w:p>
    <w:p>
      <w:r>
        <w:t>настоящего  (conf=1.00)</w:t>
      </w:r>
    </w:p>
    <w:p>
      <w:r>
        <w:t>исполнения  (conf=0.99)</w:t>
      </w:r>
    </w:p>
    <w:p>
      <w:r>
        <w:t>договорных  (conf=0.89)</w:t>
      </w:r>
    </w:p>
    <w:p>
      <w:r>
        <w:t>подлежит возврату  (conf=0.99)</w:t>
      </w:r>
    </w:p>
    <w:p>
      <w:r>
        <w:t>Покупателю на основании его требования о возврате с  (conf=0.98)</w:t>
      </w:r>
    </w:p>
    <w:p>
      <w:r>
        <w:t>предоплаты  (conf=0.99)</w:t>
      </w:r>
    </w:p>
    <w:p>
      <w:r>
        <w:t>указанием банковских реквизитов.  (conf=0.99)</w:t>
      </w:r>
    </w:p>
    <w:p>
      <w:r>
        <w:t>7.10.  (conf=1.00)</w:t>
      </w:r>
    </w:p>
    <w:p>
      <w:r>
        <w:t>Сверка взаимных расчетов между Покупателем и Продавцом производится в  (conf=0.97)</w:t>
      </w:r>
    </w:p>
    <w:p>
      <w:r>
        <w:t>sвerennymi.  (conf=0.72)</w:t>
      </w:r>
    </w:p>
    <w:p>
      <w:r>
        <w:t>УШ. ОТВЕТСТВЕННОСТЬ СТОРОН  (conf=0.98)</w:t>
      </w:r>
    </w:p>
    <w:p>
      <w:r>
        <w:t>8.1. Стороны  (conf=0.97)</w:t>
      </w:r>
    </w:p>
    <w:p>
      <w:r>
        <w:t>за невыполнение  (conf=0.94)</w:t>
      </w:r>
    </w:p>
    <w:p>
      <w:r>
        <w:t>πо  (conf=0.46)</w:t>
      </w:r>
    </w:p>
    <w:p>
      <w:r>
        <w:t>их  (conf=0.55)</w:t>
      </w:r>
    </w:p>
    <w:p>
      <w:r>
        <w:t>вине, взятых  (conf=0.96)</w:t>
      </w:r>
    </w:p>
    <w:p>
      <w:r>
        <w:t>Ha  (conf=0.77)</w:t>
      </w:r>
    </w:p>
    <w:p>
      <w:r>
        <w:t>себя  (conf=0.99)</w:t>
      </w:r>
    </w:p>
    <w:p>
      <w:r>
        <w:t>обязательств, несут  (conf=0.96)</w:t>
      </w:r>
    </w:p>
    <w:p>
      <w:r>
        <w:t>настоящим Договором.  (conf=0.98)</w:t>
      </w:r>
    </w:p>
    <w:p>
      <w:r>
        <w:t>оговоренные в  (conf=0.97)</w:t>
      </w:r>
    </w:p>
    <w:p>
      <w:r>
        <w:t>приложениях  (conf=0.99)</w:t>
      </w:r>
    </w:p>
    <w:p>
      <w:r>
        <w:t>K  (conf=1.00)</w:t>
      </w:r>
    </w:p>
    <w:p>
      <w:r>
        <w:t>договору сторонами сроки,  (conf=0.96)</w:t>
      </w:r>
    </w:p>
    <w:p>
      <w:r>
        <w:t>товара  (conf=0.95)</w:t>
      </w:r>
    </w:p>
    <w:p>
      <w:r>
        <w:t>B  (conf=1.00)</w:t>
      </w:r>
    </w:p>
    <w:p>
      <w:r>
        <w:t>Продавец  (conf=0.97)</w:t>
      </w:r>
    </w:p>
    <w:p>
      <w:r>
        <w:t>вправе  (conf=0.98)</w:t>
      </w:r>
    </w:p>
    <w:p>
      <w:r>
        <w:t>партии  (conf=0.90)</w:t>
      </w:r>
    </w:p>
    <w:p>
      <w:r>
        <w:t>произошел отказ, а также Покупатель обязан уплатить Продавцу  (conf=0.97)</w:t>
      </w:r>
    </w:p>
    <w:p>
      <w:r>
        <w:t>;  (conf=0.32)</w:t>
      </w:r>
    </w:p>
    <w:p>
      <w:r>
        <w:t>товара, в отношении которой  (conf=0.98)</w:t>
      </w:r>
    </w:p>
    <w:p>
      <w:r>
        <w:t>24022311 ТОО«АзияМетизКомплект»  (conf=0.96)</w:t>
      </w:r>
    </w:p>
    <w:p>
      <w:r>
        <w:t>4  (conf=1.00)</w:t>
      </w:r>
    </w:p>
    <w:p>
      <w:pPr>
        <w:pStyle w:val="Heading2"/>
      </w:pPr>
      <w:r>
        <w:t>8A16 — Страница 5</w:t>
      </w:r>
    </w:p>
    <w:p>
      <w:r>
        <w:t>Продавец не считается  (conf=0.99)</w:t>
      </w:r>
    </w:p>
    <w:p>
      <w:r>
        <w:t>Договора Покупателем.  (conf=0.94)</w:t>
      </w:r>
    </w:p>
    <w:p>
      <w:r>
        <w:t>ЭТОМ  (conf=0.88)</w:t>
      </w:r>
    </w:p>
    <w:p>
      <w:r>
        <w:t>случае,  (conf=0.98)</w:t>
      </w:r>
    </w:p>
    <w:p>
      <w:r>
        <w:t>невыполнения  (conf=0.96)</w:t>
      </w:r>
    </w:p>
    <w:p>
      <w:r>
        <w:t>я условий  (conf=0.93)</w:t>
      </w:r>
    </w:p>
    <w:p>
      <w:r>
        <w:t>просрочившим свои обязательства по Договору в части отгрузки и (или) поставки товара.  (conf=0.99)</w:t>
      </w:r>
    </w:p>
    <w:p>
      <w:r>
        <w:t>(пункт 7.5. Договора), Покупатель  (conf=0.95)</w:t>
      </w:r>
    </w:p>
    <w:p>
      <w:r>
        <w:t>8.4. В случае несвоевременной  (conf=0.98)</w:t>
      </w:r>
    </w:p>
    <w:p>
      <w:r>
        <w:t>оплаты задолженности  (conf=0.97)</w:t>
      </w:r>
    </w:p>
    <w:p>
      <w:r>
        <w:t>2  (conf=1.00)</w:t>
      </w:r>
    </w:p>
    <w:p>
      <w:r>
        <w:t>%  (conf=0.97)</w:t>
      </w:r>
    </w:p>
    <w:p>
      <w:r>
        <w:t>от стоимости  (conf=0.89)</w:t>
      </w:r>
    </w:p>
    <w:p>
      <w:r>
        <w:t>несвоевременно  (conf=0.96)</w:t>
      </w:r>
    </w:p>
    <w:p>
      <w:r>
        <w:t>уплачивает Продавцу штрафные  (conf=0.98)</w:t>
      </w:r>
    </w:p>
    <w:p>
      <w:r>
        <w:t>санкции  (conf=0.94)</w:t>
      </w:r>
    </w:p>
    <w:p>
      <w:r>
        <w:t>в размере  (conf=0.96)</w:t>
      </w:r>
    </w:p>
    <w:p>
      <w:r>
        <w:t>В  о  (conf=0.44)</w:t>
      </w:r>
    </w:p>
    <w:p>
      <w:r>
        <w:t>день просрочки платежа.  (conf=0.97)</w:t>
      </w:r>
    </w:p>
    <w:p>
      <w:r>
        <w:t>Покупатель  (conf=0.99)</w:t>
      </w:r>
    </w:p>
    <w:p>
      <w:r>
        <w:t>8.5.При  (conf=0.94)</w:t>
      </w:r>
    </w:p>
    <w:p>
      <w:r>
        <w:t>банковских реквизитов  (conf=0.97)</w:t>
      </w:r>
    </w:p>
    <w:p>
      <w:r>
        <w:t>ПОЧТОВЫХ,  (conf=0.80)</w:t>
      </w:r>
    </w:p>
    <w:p>
      <w:r>
        <w:t>юридических  (conf=0.95)</w:t>
      </w:r>
    </w:p>
    <w:p>
      <w:r>
        <w:t>иизменении  (conf=0.99)</w:t>
      </w:r>
    </w:p>
    <w:p>
      <w:r>
        <w:t>банковских,  (conf=0.95)</w:t>
      </w:r>
    </w:p>
    <w:p>
      <w:r>
        <w:t>обязан сообщить  (conf=0.98)</w:t>
      </w:r>
    </w:p>
    <w:p>
      <w:r>
        <w:t>0  (conf=0.13)</w:t>
      </w:r>
    </w:p>
    <w:p>
      <w:r>
        <w:t>неправильное указание  (conf=0.98)</w:t>
      </w:r>
    </w:p>
    <w:p>
      <w:r>
        <w:t>действующим  (conf=1.00)</w:t>
      </w:r>
    </w:p>
    <w:p>
      <w:r>
        <w:t>реквизитам  (conf=0.91)</w:t>
      </w:r>
    </w:p>
    <w:p>
      <w:r>
        <w:t>B  (conf=1.00)</w:t>
      </w:r>
    </w:p>
    <w:p>
      <w:r>
        <w:t>соответствии  (conf=1.00)</w:t>
      </w:r>
    </w:p>
    <w:p>
      <w:r>
        <w:t>C  (conf=0.68)</w:t>
      </w:r>
    </w:p>
    <w:p>
      <w:r>
        <w:t>отгрузкой  (conf=0.99)</w:t>
      </w:r>
    </w:p>
    <w:p>
      <w:r>
        <w:t>товара  (conf=0.92)</w:t>
      </w:r>
    </w:p>
    <w:p>
      <w:r>
        <w:t>По  (conf=0.42)</w:t>
      </w:r>
    </w:p>
    <w:p>
      <w:r>
        <w:t>неправильным  (conf=0.99)</w:t>
      </w:r>
    </w:p>
    <w:p>
      <w:r>
        <w:t>законодательством Республики Беларусь.  (conf=0.99)</w:t>
      </w:r>
    </w:p>
    <w:p>
      <w:r>
        <w:t>IX.  (conf=0.98)</w:t>
      </w:r>
    </w:p>
    <w:p>
      <w:r>
        <w:t>ФОРС-МАЖОР  (conf=0.92)</w:t>
      </w:r>
    </w:p>
    <w:p>
      <w:r>
        <w:t>осуществить любой  (conf=0.99)</w:t>
      </w:r>
    </w:p>
    <w:p>
      <w:r>
        <w:t>обусловленное  (conf=1.00)</w:t>
      </w:r>
    </w:p>
    <w:p>
      <w:r>
        <w:t>обязательств,  (conf=0.98)</w:t>
      </w:r>
    </w:p>
    <w:p>
      <w:r>
        <w:t>обстоятельства вне  (conf=0.99)</w:t>
      </w:r>
    </w:p>
    <w:p>
      <w:r>
        <w:t>контроля сторон, время,  (conf=0.97)</w:t>
      </w:r>
    </w:p>
    <w:p>
      <w:r>
        <w:t>ДЛЯ  (conf=0.73)</w:t>
      </w:r>
    </w:p>
    <w:p>
      <w:r>
        <w:t>выполнения  (conf=0.98)</w:t>
      </w:r>
    </w:p>
    <w:p>
      <w:r>
        <w:t>Если вышеуказанные  (conf=0.97)</w:t>
      </w:r>
    </w:p>
    <w:p>
      <w:r>
        <w:t>яболее  (conf=0.87)</w:t>
      </w:r>
    </w:p>
    <w:p>
      <w:r>
        <w:t>обстоятельства  (conf=0.99)</w:t>
      </w:r>
    </w:p>
    <w:p>
      <w:r>
        <w:t>девяноста дней, то каждая из сторон  (conf=0.97)</w:t>
      </w:r>
    </w:p>
    <w:p>
      <w:r>
        <w:t>дальнейшего выполнения  (conf=0.98)</w:t>
      </w:r>
    </w:p>
    <w:p>
      <w:r>
        <w:t>обязательств по Договору и, в таком  (conf=0.97)</w:t>
      </w:r>
    </w:p>
    <w:p>
      <w:r>
        <w:t>имеет право отказаться  (conf=0.99)</w:t>
      </w:r>
    </w:p>
    <w:p>
      <w:r>
        <w:t>OT  (conf=0.99)</w:t>
      </w:r>
    </w:p>
    <w:p>
      <w:r>
        <w:t>любые возможные потери.  (conf=0.99)</w:t>
      </w:r>
    </w:p>
    <w:p>
      <w:r>
        <w:t>9.2. Сторона, для  (conf=0.96)</w:t>
      </w:r>
    </w:p>
    <w:p>
      <w:r>
        <w:t>которой  (conf=1.00)</w:t>
      </w:r>
    </w:p>
    <w:p>
      <w:r>
        <w:t>становится невозможным выполнить  (conf=0.96)</w:t>
      </w:r>
    </w:p>
    <w:p>
      <w:r>
        <w:t>СВОИ  (conf=0.88)</w:t>
      </w:r>
    </w:p>
    <w:p>
      <w:r>
        <w:t>обязательства по  (conf=0.99)</w:t>
      </w:r>
    </w:p>
    <w:p>
      <w:r>
        <w:t>3  (conf=0.95)</w:t>
      </w:r>
    </w:p>
    <w:p>
      <w:r>
        <w:t>(тpeх)  (conf=0.67)</w:t>
      </w:r>
    </w:p>
    <w:p>
      <w:r>
        <w:t>календарных дней  (conf=0.97)</w:t>
      </w:r>
    </w:p>
    <w:p>
      <w:r>
        <w:t>известит  (conf=0.99)</w:t>
      </w:r>
    </w:p>
    <w:p>
      <w:r>
        <w:t>течение  (conf=1.00)</w:t>
      </w:r>
    </w:p>
    <w:p>
      <w:r>
        <w:t>другую сторону  (conf=0.97)</w:t>
      </w:r>
    </w:p>
    <w:p>
      <w:r>
        <w:t>настоящему  (conf=0.99)</w:t>
      </w:r>
    </w:p>
    <w:p>
      <w:r>
        <w:t>договору,  (conf=0.99)</w:t>
      </w:r>
    </w:p>
    <w:p>
      <w:r>
        <w:t>обстоятельств,  (conf=0.99)</w:t>
      </w:r>
    </w:p>
    <w:p>
      <w:r>
        <w:t>ee  (conf=1.00)</w:t>
      </w:r>
    </w:p>
    <w:p>
      <w:r>
        <w:t>H  (conf=0.71)</w:t>
      </w:r>
    </w:p>
    <w:p>
      <w:r>
        <w:t>КИНЕНОЖО  (conf=0.49)</w:t>
      </w:r>
    </w:p>
    <w:p>
      <w:r>
        <w:t>выполнение  (conf=0.99)</w:t>
      </w:r>
    </w:p>
    <w:p>
      <w:r>
        <w:t>относительно  (conf=1.00)</w:t>
      </w:r>
    </w:p>
    <w:p>
      <w:r>
        <w:t>начала  (conf=0.99)</w:t>
      </w:r>
    </w:p>
    <w:p>
      <w:r>
        <w:t>обязательств.  (conf=0.99)</w:t>
      </w:r>
    </w:p>
    <w:p>
      <w:r>
        <w:t>9.3.Сертификаты, выданные соответствующими Торговыми Палатами страны Продавца  (conf=0.98)</w:t>
      </w:r>
    </w:p>
    <w:p>
      <w:r>
        <w:t>или Покупателя, будут достаточным подтверждением таких обстоятельств и их длительности.  (conf=0.98)</w:t>
      </w:r>
    </w:p>
    <w:p>
      <w:r>
        <w:t>X. АРБИТРАЖ  (conf=0.96)</w:t>
      </w:r>
    </w:p>
    <w:p>
      <w:r>
        <w:t>10.1.  (conf=1.00)</w:t>
      </w:r>
    </w:p>
    <w:p>
      <w:r>
        <w:t>Настоящий  (conf=0.98)</w:t>
      </w:r>
    </w:p>
    <w:p>
      <w:r>
        <w:t>Договор  (conf=0.88)</w:t>
      </w:r>
    </w:p>
    <w:p>
      <w:r>
        <w:t>регулируется,  (conf=0.94)</w:t>
      </w:r>
    </w:p>
    <w:p>
      <w:r>
        <w:t>толкуется  (conf=0.99)</w:t>
      </w:r>
    </w:p>
    <w:p>
      <w:r>
        <w:t>H  (conf=0.48)</w:t>
      </w:r>
    </w:p>
    <w:p>
      <w:r>
        <w:t>приводится  (conf=0.98)</w:t>
      </w:r>
    </w:p>
    <w:p>
      <w:r>
        <w:t>B  (conf=1.00)</w:t>
      </w:r>
    </w:p>
    <w:p>
      <w:r>
        <w:t>исполнение  (conf=0.99)</w:t>
      </w:r>
    </w:p>
    <w:p>
      <w:r>
        <w:t>B  (conf=1.00)</w:t>
      </w:r>
    </w:p>
    <w:p>
      <w:r>
        <w:t>правом Республики  (conf=0.96)</w:t>
      </w:r>
    </w:p>
    <w:p>
      <w:r>
        <w:t>Беларусь.  (conf=0.97)</w:t>
      </w:r>
    </w:p>
    <w:p>
      <w:r>
        <w:t>. Все споры, разногласия или  (conf=0.94)</w:t>
      </w:r>
    </w:p>
    <w:p>
      <w:r>
        <w:t>соответствии  (conf=0.99)</w:t>
      </w:r>
    </w:p>
    <w:p>
      <w:r>
        <w:t>материальным  (conf=0.98)</w:t>
      </w:r>
    </w:p>
    <w:p>
      <w:r>
        <w:t>1  (conf=0.40)</w:t>
      </w:r>
    </w:p>
    <w:p>
      <w:r>
        <w:t>настоящего Договора  (conf=0.98)</w:t>
      </w:r>
    </w:p>
    <w:p>
      <w:r>
        <w:t>а или в связи с ним, в т.ч.  (conf=0.95)</w:t>
      </w:r>
    </w:p>
    <w:p>
      <w:r>
        <w:t>связанные  (conf=0.99)</w:t>
      </w:r>
    </w:p>
    <w:p>
      <w:r>
        <w:t>C  (conf=0.88)</w:t>
      </w:r>
    </w:p>
    <w:p>
      <w:r>
        <w:t>ero  (conf=0.99)</w:t>
      </w:r>
    </w:p>
    <w:p>
      <w:r>
        <w:t>изменением,  (conf=0.99)</w:t>
      </w:r>
    </w:p>
    <w:p>
      <w:r>
        <w:t>расторжением,  (conf=0.98)</w:t>
      </w:r>
    </w:p>
    <w:p>
      <w:r>
        <w:t>исполнением,  (conf=0.99)</w:t>
      </w:r>
    </w:p>
    <w:p>
      <w:r>
        <w:t>недействительностью  (conf=0.99)</w:t>
      </w:r>
    </w:p>
    <w:p>
      <w:r>
        <w:t>ИЛИ  (conf=0.89)</w:t>
      </w:r>
    </w:p>
    <w:p>
      <w:r>
        <w:t>.  (conf=0.44)</w:t>
      </w:r>
    </w:p>
    <w:p>
      <w:r>
        <w:t>ХI.ПРОЧИЕ УСЛОВИЯ  (conf=0.96)</w:t>
      </w:r>
    </w:p>
    <w:p>
      <w:r>
        <w:t>ии  (conf=0.44)</w:t>
      </w:r>
    </w:p>
    <w:p>
      <w:r>
        <w:t>Ha  (conf=0.76)</w:t>
      </w:r>
    </w:p>
    <w:p>
      <w:r>
        <w:t>TO  (conf=0.86)</w:t>
      </w:r>
    </w:p>
    <w:p>
      <w:r>
        <w:t>сторон.  (conf=0.88)</w:t>
      </w:r>
    </w:p>
    <w:p>
      <w:r>
        <w:t>Приложения  (conf=0.99)</w:t>
      </w:r>
    </w:p>
    <w:p>
      <w:r>
        <w:t>настоящему  (conf=1.00)</w:t>
      </w:r>
    </w:p>
    <w:p>
      <w:r>
        <w:t>Договору  (conf=0.94)</w:t>
      </w:r>
    </w:p>
    <w:p>
      <w:r>
        <w:t>представителями  (conf=0.99)</w:t>
      </w:r>
    </w:p>
    <w:p>
      <w:r>
        <w:t>K  (conf=0.99)</w:t>
      </w:r>
    </w:p>
    <w:p>
      <w:r>
        <w:t>составляют его  (conf=0.97)</w:t>
      </w:r>
    </w:p>
    <w:p>
      <w:r>
        <w:t>неотъемлемую часть.  (conf=0.97)</w:t>
      </w:r>
    </w:p>
    <w:p>
      <w:r>
        <w:t>законодательством Республики Беларусь.  (conf=0.99)</w:t>
      </w:r>
    </w:p>
    <w:p>
      <w:r>
        <w:t>и .  (conf=0.42)</w:t>
      </w:r>
    </w:p>
    <w:p>
      <w:r>
        <w:t>электронной или иной  (conf=0.96)</w:t>
      </w:r>
    </w:p>
    <w:p>
      <w:r>
        <w:t>50  (conf=1.00)</w:t>
      </w:r>
    </w:p>
    <w:p>
      <w:r>
        <w:t>дней. Ни одна из сторон  (conf=0.96)</w:t>
      </w:r>
    </w:p>
    <w:p>
      <w:r>
        <w:t>оригиналами  (conf=0.99)</w:t>
      </w:r>
    </w:p>
    <w:p>
      <w:r>
        <w:t>B  (conf=1.00)</w:t>
      </w:r>
    </w:p>
    <w:p>
      <w:r>
        <w:t>течение  (conf=1.00)</w:t>
      </w:r>
    </w:p>
    <w:p>
      <w:r>
        <w:t>He  (conf=0.67)</w:t>
      </w:r>
    </w:p>
    <w:p>
      <w:r>
        <w:t>и  (conf=0.23)</w:t>
      </w:r>
    </w:p>
    <w:p>
      <w:r>
        <w:t>третьей стороне без согласия  (conf=0.97)</w:t>
      </w:r>
    </w:p>
    <w:p>
      <w:r>
        <w:t>обязанности по договору  (conf=0.98)</w:t>
      </w:r>
    </w:p>
    <w:p>
      <w:r>
        <w:t>и-ооифи и хик  (conf=0.49)</w:t>
      </w:r>
    </w:p>
    <w:p>
      <w:r>
        <w:t>и  (conf=0.46)</w:t>
      </w:r>
    </w:p>
    <w:p>
      <w:r>
        <w:t>30.06.2026.  (conf=1.00)</w:t>
      </w:r>
    </w:p>
    <w:p>
      <w:r>
        <w:t>24022311 ТОО «АзияМетизКомплект»  (conf=0.94)</w:t>
      </w:r>
    </w:p>
    <w:p>
      <w:r>
        <w:t>5  (conf=1.00)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