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6708 — Страница 1</w:t>
      </w:r>
    </w:p>
    <w:p>
      <w:r>
        <w:t>KOHTPAKT N HDEL-Tech/4  (conf=0.98)</w:t>
      </w:r>
    </w:p>
    <w:p>
      <w:r>
        <w:t>CONTRACT N HDEL-Tech/4  (conf=0.97)</w:t>
      </w:r>
    </w:p>
    <w:p>
      <w:r>
        <w:t>12.04.2024  (conf=0.99)</w:t>
      </w:r>
    </w:p>
    <w:p>
      <w:r>
        <w:t>12.04.2024  (conf=1.00)</w:t>
      </w:r>
    </w:p>
    <w:p>
      <w:r>
        <w:t>Товарищество с ограниченной  (conf=0.98)</w:t>
      </w:r>
    </w:p>
    <w:p>
      <w:r>
        <w:t>"Hyundai Elevators" Limited Liability Partnership, Astana,  (conf=0.95)</w:t>
      </w:r>
    </w:p>
    <w:p>
      <w:r>
        <w:t>ответственностью  (conf=0.99)</w:t>
      </w:r>
    </w:p>
    <w:p>
      <w:r>
        <w:t>«Нуundai Elevators», г. Aстaна, Peспублика Казахстан,  (conf=0.81)</w:t>
      </w:r>
    </w:p>
    <w:p>
      <w:r>
        <w:t>Republic of Kazakhstan, represented by Dyo Dmitriy  (conf=0.99)</w:t>
      </w:r>
    </w:p>
    <w:p>
      <w:r>
        <w:t>B  (conf=0.47)</w:t>
      </w:r>
    </w:p>
    <w:p>
      <w:r>
        <w:t>лице  (conf=1.00)</w:t>
      </w:r>
    </w:p>
    <w:p>
      <w:r>
        <w:t>Nikolaevich, General Director, hereinafter referred to as the  (conf=0.98)</w:t>
      </w:r>
    </w:p>
    <w:p>
      <w:r>
        <w:t>Николаевича, именуемое в дальнейшем "Покупатель",  (conf=0.98)</w:t>
      </w:r>
    </w:p>
    <w:p>
      <w:r>
        <w:t>"Buyer", on the one part, and HYUNDAITECH EL CO., LTD,  (conf=0.98)</w:t>
      </w:r>
    </w:p>
    <w:p>
      <w:r>
        <w:t>с одной стороны, и фирма HYUNDАIТECH EL CO.,  (conf=0.90)</w:t>
      </w:r>
    </w:p>
    <w:p>
      <w:r>
        <w:t>Seoul, Republic of Korea, represented by Director Ms. H.J.  (conf=0.99)</w:t>
      </w:r>
    </w:p>
    <w:p>
      <w:r>
        <w:t>LTD, г. Сеул, Республика Корея, Директора г-жи Х.Ж.  (conf=0.95)</w:t>
      </w:r>
    </w:p>
    <w:p>
      <w:r>
        <w:t>Jung, hereinafter referred to as the "Seller", on the other  (conf=0.97)</w:t>
      </w:r>
    </w:p>
    <w:p>
      <w:r>
        <w:t>Жонг, именуемая в дальнейшем "Продавец", с другой  (conf=0.98)</w:t>
      </w:r>
    </w:p>
    <w:p>
      <w:r>
        <w:t>part, have concluded the present Contract (the "Contract")  (conf=0.98)</w:t>
      </w:r>
    </w:p>
    <w:p>
      <w:r>
        <w:t>стороны,  (conf=0.96)</w:t>
      </w:r>
    </w:p>
    <w:p>
      <w:r>
        <w:t>заключили  (conf=0.99)</w:t>
      </w:r>
    </w:p>
    <w:p>
      <w:r>
        <w:t>контракт  (conf=0.99)</w:t>
      </w:r>
    </w:p>
    <w:p>
      <w:r>
        <w:t>as follows:  (conf=0.97)</w:t>
      </w:r>
    </w:p>
    <w:p>
      <w:r>
        <w:t>настоящий  (conf=0.99)</w:t>
      </w:r>
    </w:p>
    <w:p>
      <w:r>
        <w:t>0  (conf=0.74)</w:t>
      </w:r>
    </w:p>
    <w:p>
      <w:r>
        <w:t>нижеследующем:  (conf=0.99)</w:t>
      </w:r>
    </w:p>
    <w:p>
      <w:r>
        <w:t>1. Предмет Контракта  (conf=0.99)</w:t>
      </w:r>
    </w:p>
    <w:p>
      <w:r>
        <w:t>1. Subject of the Contract  (conf=0.97)</w:t>
      </w:r>
    </w:p>
    <w:p>
      <w:r>
        <w:t>1.1. Продавец продает, а Покупатель приобретает 6  (conf=0.95)</w:t>
      </w:r>
    </w:p>
    <w:p>
      <w:r>
        <w:t>1.1. The "Seller" sells and the "Buyer" buys 6 (six) set of  (conf=0.95)</w:t>
      </w:r>
    </w:p>
    <w:p>
      <w:r>
        <w:t>(шесть)  (conf=0.98)</w:t>
      </w:r>
    </w:p>
    <w:p>
      <w:r>
        <w:t>лифтового  (conf=0.99)</w:t>
      </w:r>
    </w:p>
    <w:p>
      <w:r>
        <w:t>оборудования  (conf=0.99)</w:t>
      </w:r>
    </w:p>
    <w:p>
      <w:r>
        <w:t>elevator equipment made in China, Shanghai (hereinafter  (conf=0.99)</w:t>
      </w:r>
    </w:p>
    <w:p>
      <w:r>
        <w:t>комплектов  (conf=0.99)</w:t>
      </w:r>
    </w:p>
    <w:p>
      <w:r>
        <w:t>производства Китай, г. Шанхай, (здесь и далее  (conf=0.97)</w:t>
      </w:r>
    </w:p>
    <w:p>
      <w:r>
        <w:t>—  (conf=0.76)</w:t>
      </w:r>
    </w:p>
    <w:p>
      <w:r>
        <w:t>referred to as "Equipment") produced by Hyundai Elevator  (conf=0.98)</w:t>
      </w:r>
    </w:p>
    <w:p>
      <w:r>
        <w:t>«Оборудование»), производства  (conf=0.97)</w:t>
      </w:r>
    </w:p>
    <w:p>
      <w:r>
        <w:t>Hyundai  (conf=1.00)</w:t>
      </w:r>
    </w:p>
    <w:p>
      <w:r>
        <w:t>CO., LTD ("Hyundai"), to the project «Integra», on the terms  (conf=0.96)</w:t>
      </w:r>
    </w:p>
    <w:p>
      <w:r>
        <w:t>компании  (conf=0.99)</w:t>
      </w:r>
    </w:p>
    <w:p>
      <w:r>
        <w:t>ElevatorCO., LTD ("Hyundai"), для пpoekтa «Integra»,  (conf=0.93)</w:t>
      </w:r>
    </w:p>
    <w:p>
      <w:r>
        <w:t>of FOB Shanghai. Manufacturing of the Equipment will be  (conf=0.97)</w:t>
      </w:r>
    </w:p>
    <w:p>
      <w:r>
        <w:t>FOB  (conf=1.00)</w:t>
      </w:r>
    </w:p>
    <w:p>
      <w:r>
        <w:t>Шанхай.  (conf=0.98)</w:t>
      </w:r>
    </w:p>
    <w:p>
      <w:r>
        <w:t>Изготовление  (conf=1.00)</w:t>
      </w:r>
    </w:p>
    <w:p>
      <w:r>
        <w:t>made in accordance with the specifications stipulated in the  (conf=0.99)</w:t>
      </w:r>
    </w:p>
    <w:p>
      <w:r>
        <w:t>нa  (conf=0.53)</w:t>
      </w:r>
    </w:p>
    <w:p>
      <w:r>
        <w:t>условиях  (conf=0.99)</w:t>
      </w:r>
    </w:p>
    <w:p>
      <w:r>
        <w:t>будет  (conf=0.95)</w:t>
      </w:r>
    </w:p>
    <w:p>
      <w:r>
        <w:t>согласно  (conf=0.97)</w:t>
      </w:r>
    </w:p>
    <w:p>
      <w:r>
        <w:t>Annex No1 to this Contract, which is its integral part.  (conf=0.99)</w:t>
      </w:r>
    </w:p>
    <w:p>
      <w:r>
        <w:t>оборудования  (conf=0.99)</w:t>
      </w:r>
    </w:p>
    <w:p>
      <w:r>
        <w:t>производиться  (conf=0.99)</w:t>
      </w:r>
    </w:p>
    <w:p>
      <w:r>
        <w:t>Приложении  (conf=0.99)</w:t>
      </w:r>
    </w:p>
    <w:p>
      <w:r>
        <w:t>№1 к  (conf=0.76)</w:t>
      </w:r>
    </w:p>
    <w:p>
      <w:r>
        <w:t>спецификации,  (conf=0.97)</w:t>
      </w:r>
    </w:p>
    <w:p>
      <w:r>
        <w:t>указанной  (conf=0.99)</w:t>
      </w:r>
    </w:p>
    <w:p>
      <w:r>
        <w:t>В  (conf=0.84)</w:t>
      </w:r>
    </w:p>
    <w:p>
      <w:r>
        <w:t>Контракту,  (conf=0.99)</w:t>
      </w:r>
    </w:p>
    <w:p>
      <w:r>
        <w:t>являющегося  (conf=1.00)</w:t>
      </w:r>
    </w:p>
    <w:p>
      <w:r>
        <w:t>ero  (conf=0.97)</w:t>
      </w:r>
    </w:p>
    <w:p>
      <w:r>
        <w:t>настоящему  (conf=0.99)</w:t>
      </w:r>
    </w:p>
    <w:p>
      <w:r>
        <w:t>1.2. International delivery terms should be understood in  (conf=0.99)</w:t>
      </w:r>
    </w:p>
    <w:p>
      <w:r>
        <w:t>неотъемлемой частью.  (conf=0.97)</w:t>
      </w:r>
    </w:p>
    <w:p>
      <w:r>
        <w:t>1.2.  (conf=0.99)</w:t>
      </w:r>
    </w:p>
    <w:p>
      <w:r>
        <w:t>Интерпретация  (conf=0.99)</w:t>
      </w:r>
    </w:p>
    <w:p>
      <w:r>
        <w:t>международных  (conf=0.99)</w:t>
      </w:r>
    </w:p>
    <w:p>
      <w:r>
        <w:t>терминов  (conf=0.98)</w:t>
      </w:r>
    </w:p>
    <w:p>
      <w:r>
        <w:t>accordance with Incoterms 2010.  (conf=0.98)</w:t>
      </w:r>
    </w:p>
    <w:p>
      <w:r>
        <w:t>понимается согласно изданию ИНКОТЕРМС-2010.  (conf=0.98)</w:t>
      </w:r>
    </w:p>
    <w:p>
      <w:r>
        <w:t>ееднож ел ето п ен  (conf=0.37)</w:t>
      </w:r>
    </w:p>
    <w:p>
      <w:r>
        <w:t>2. Price and Total Amount of the Contract  (conf=0.99)</w:t>
      </w:r>
    </w:p>
    <w:p>
      <w:r>
        <w:t>2.1. Цены понимаются на усповиях  (conf=0.96)</w:t>
      </w:r>
    </w:p>
    <w:p>
      <w:r>
        <w:t>FOB  (conf=1.00)</w:t>
      </w:r>
    </w:p>
    <w:p>
      <w:r>
        <w:t>(B  (conf=0.99)</w:t>
      </w:r>
    </w:p>
    <w:p>
      <w:r>
        <w:t>2.1 The prices are understood to be FOB basis (According  (conf=0.97)</w:t>
      </w:r>
    </w:p>
    <w:p>
      <w:r>
        <w:t>соответствии с условиями "Инкотермс-2010"), включая  (conf=0.97)</w:t>
      </w:r>
    </w:p>
    <w:p>
      <w:r>
        <w:t>INCOTERMS 2010); including charges for export packing,  (conf=0.98)</w:t>
      </w:r>
    </w:p>
    <w:p>
      <w:r>
        <w:t>экспортной упаковки,  (conf=0.96)</w:t>
      </w:r>
    </w:p>
    <w:p>
      <w:r>
        <w:t>marking, loading of the Good, as well as other duties  (conf=0.98)</w:t>
      </w:r>
    </w:p>
    <w:p>
      <w:r>
        <w:t>цену  (conf=0.93)</w:t>
      </w:r>
    </w:p>
    <w:p>
      <w:r>
        <w:t>маркировку,  (conf=0.96)</w:t>
      </w:r>
    </w:p>
    <w:p>
      <w:r>
        <w:t>погрузку  (conf=0.99)</w:t>
      </w:r>
    </w:p>
    <w:p>
      <w:r>
        <w:t>charged in connection with the fulfillment of the terms of  (conf=0.96)</w:t>
      </w:r>
    </w:p>
    <w:p>
      <w:r>
        <w:t>е в  (conf=0.87)</w:t>
      </w:r>
    </w:p>
    <w:p>
      <w:r>
        <w:t>shipment under the Contract.  (conf=0.97)</w:t>
      </w:r>
    </w:p>
    <w:p>
      <w:r>
        <w:t>настоящему контракту.  (conf=0.99)</w:t>
      </w:r>
    </w:p>
    <w:p>
      <w:r>
        <w:t>2.2 Цены на товары определены в Приложении №1.  (conf=0.99)</w:t>
      </w:r>
    </w:p>
    <w:p>
      <w:r>
        <w:t>2.2 The price for the Good is stated in the Annex N1.  (conf=0.97)</w:t>
      </w:r>
    </w:p>
    <w:p>
      <w:r>
        <w:t>и  (conf=0.57)</w:t>
      </w:r>
    </w:p>
    <w:p>
      <w:r>
        <w:t>The prices are firm and not subject to any change.  (conf=0.99)</w:t>
      </w:r>
    </w:p>
    <w:p>
      <w:r>
        <w:t>2.3  (conf=1.00)</w:t>
      </w:r>
    </w:p>
    <w:p>
      <w:r>
        <w:t>Общая сумма договора  (conf=0.98)</w:t>
      </w:r>
    </w:p>
    <w:p>
      <w:r>
        <w:t>а составляет 176 300  (conf=0.95)</w:t>
      </w:r>
    </w:p>
    <w:p>
      <w:r>
        <w:t>2.3. The total amount of Contract 176 300 USD.  (conf=0.95)</w:t>
      </w:r>
    </w:p>
    <w:p>
      <w:r>
        <w:t>долларов США.  (conf=0.98)</w:t>
      </w:r>
    </w:p>
    <w:p>
      <w:r>
        <w:t>3. Условия платежа  (conf=0.97)</w:t>
      </w:r>
    </w:p>
    <w:p>
      <w:r>
        <w:t>3. Terms of Payment  (conf=1.00)</w:t>
      </w:r>
    </w:p>
    <w:p>
      <w:r>
        <w:t>3.1. Payment under this Contract shall be made by 100%  (conf=0.98)</w:t>
      </w:r>
    </w:p>
    <w:p>
      <w:r>
        <w:t>%  (conf=0.28)</w:t>
      </w:r>
    </w:p>
    <w:p>
      <w:r>
        <w:t>T/T remittancebefore shipment in U.S. dollar as follows, in  (conf=0.97)</w:t>
      </w:r>
    </w:p>
    <w:p>
      <w:r>
        <w:t>case not otherwise stipulated in writing by agreement of the  (conf=0.98)</w:t>
      </w:r>
    </w:p>
    <w:p>
      <w:r>
        <w:t>неред  (conf=0.74)</w:t>
      </w:r>
    </w:p>
    <w:p>
      <w:r>
        <w:t>а  (conf=0.39)</w:t>
      </w:r>
    </w:p>
    <w:p>
      <w:r>
        <w:t>оB  (conf=0.62)</w:t>
      </w:r>
    </w:p>
    <w:p>
      <w:r>
        <w:t>parties:  (conf=0.94)</w:t>
      </w:r>
    </w:p>
    <w:p>
      <w:r>
        <w:t>письмен  (conf=0.82)</w:t>
      </w:r>
    </w:p>
    <w:p>
      <w:r>
        <w:t>рорме по соглашению сторон:  (conf=0.93)</w:t>
      </w:r>
    </w:p>
    <w:p>
      <w:r>
        <w:t>a) 52 890  (conf=0.91)</w:t>
      </w:r>
    </w:p>
    <w:p>
      <w:r>
        <w:t>a) 52 890 USD - an advance payment within 5 business  (conf=0.98)</w:t>
      </w:r>
    </w:p>
    <w:p>
      <w:r>
        <w:t>oderro  (conf=0.50)</w:t>
      </w:r>
    </w:p>
    <w:p>
      <w:r>
        <w:t>aHKOBCKиM  (conf=0.75)</w:t>
      </w:r>
    </w:p>
    <w:p>
      <w:r>
        <w:t>течемиерабочих дней с д  (conf=0.93)</w:t>
      </w:r>
    </w:p>
    <w:p>
      <w:r>
        <w:t>days after date of the Contract.  (conf=0.98)</w:t>
      </w:r>
    </w:p>
    <w:p>
      <w:r>
        <w:t>переводо  (conf=0.80)</w:t>
      </w:r>
    </w:p>
    <w:p>
      <w:r>
        <w:t>подписания Контракта.  (conf=0.99)</w:t>
      </w:r>
    </w:p>
    <w:p>
      <w:r>
        <w:t>b) 123 410  USD - within 5 (five) working days after  (conf=0.94)</w:t>
      </w:r>
    </w:p>
    <w:p>
      <w:r>
        <w:t>b)  (conf=0.98)</w:t>
      </w:r>
    </w:p>
    <w:p>
      <w:r>
        <w:t>123 410  (conf=0.98)</w:t>
      </w:r>
    </w:p>
    <w:p>
      <w:r>
        <w:t>долларов  (conf=0.99)</w:t>
      </w:r>
    </w:p>
    <w:p>
      <w:r>
        <w:t>в США  (conf=0.94)</w:t>
      </w:r>
    </w:p>
    <w:p>
      <w:r>
        <w:t>оплата банковским  (conf=0.97)</w:t>
      </w:r>
    </w:p>
    <w:p>
      <w:r>
        <w:t>е 5 (пяти) рабочих дней после  (conf=0.98)</w:t>
      </w:r>
    </w:p>
    <w:p>
      <w:r>
        <w:t>receiving from Seller notification on readiness of Goods for  (conf=0.98)</w:t>
      </w:r>
    </w:p>
    <w:p>
      <w:r>
        <w:t>переводом  (conf=0.94)</w:t>
      </w:r>
    </w:p>
    <w:p>
      <w:r>
        <w:t>течение  (conf=1.00)</w:t>
      </w:r>
    </w:p>
    <w:p>
      <w:r>
        <w:t>1  (conf=1.00)</w:t>
      </w:r>
    </w:p>
    <w:p>
      <w:r>
        <w:t>The Buуer ("Покупатель")  (conf=0.93)</w:t>
      </w:r>
    </w:p>
    <w:p>
      <w:r>
        <w:t>"The Seller" ("Продавец")  (conf=0.92)</w:t>
      </w:r>
    </w:p>
    <w:p>
      <w:pPr>
        <w:pStyle w:val="Heading2"/>
      </w:pPr>
      <w:r>
        <w:t>6708 — Страница 2</w:t>
      </w:r>
    </w:p>
    <w:p>
      <w:r>
        <w:t>shipment.  (conf=1.00)</w:t>
      </w:r>
    </w:p>
    <w:p>
      <w:r>
        <w:t>Товара к отгрузке.  (conf=0.99)</w:t>
      </w:r>
    </w:p>
    <w:p>
      <w:r>
        <w:t>3.2. All banking fees and expenses charged by the bank of  (conf=0.99)</w:t>
      </w:r>
    </w:p>
    <w:p>
      <w:r>
        <w:t>3.2. Все расходы в стране  (conf=0.98)</w:t>
      </w:r>
    </w:p>
    <w:p>
      <w:r>
        <w:t>Продавца, включая  (conf=0.97)</w:t>
      </w:r>
    </w:p>
    <w:p>
      <w:r>
        <w:t>0  (conf=0.18)</w:t>
      </w:r>
    </w:p>
    <w:p>
      <w:r>
        <w:t>Seller's country are to be paid by the Seller and by the bank  (conf=0.96)</w:t>
      </w:r>
    </w:p>
    <w:p>
      <w:r>
        <w:t>банковские, оплачиваются  (conf=0.98)</w:t>
      </w:r>
    </w:p>
    <w:p>
      <w:r>
        <w:t>Продавцом, а за  (conf=0.96)</w:t>
      </w:r>
    </w:p>
    <w:p>
      <w:r>
        <w:t>of Buyer's country are to be paid by the Buyer.  (conf=0.97)</w:t>
      </w:r>
    </w:p>
    <w:p>
      <w:r>
        <w:t>пределами за счет Покупателя.  (conf=0.99)</w:t>
      </w:r>
    </w:p>
    <w:p>
      <w:r>
        <w:t>4. Shipment dates  (conf=0.98)</w:t>
      </w:r>
    </w:p>
    <w:p>
      <w:r>
        <w:t>4. Сроки поставки  (conf=0.98)</w:t>
      </w:r>
    </w:p>
    <w:p>
      <w:r>
        <w:t>4.1. The Goods shall be shipped in accordance with the  (conf=0.98)</w:t>
      </w:r>
    </w:p>
    <w:p>
      <w:r>
        <w:t>а  (conf=0.17)</w:t>
      </w:r>
    </w:p>
    <w:p>
      <w:r>
        <w:t>Specifications (Annex No1) to the Contract.  (conf=0.98)</w:t>
      </w:r>
    </w:p>
    <w:p>
      <w:r>
        <w:t>со Спецификацией (Приложение №1).  (conf=0.99)</w:t>
      </w:r>
    </w:p>
    <w:p>
      <w:r>
        <w:t>4.2. The Buyer shall submit the builders drawing and  (conf=0.98)</w:t>
      </w:r>
    </w:p>
    <w:p>
      <w:r>
        <w:t>4.2. Покупатель должен предоставить чертежи здания  (conf=0.98)</w:t>
      </w:r>
    </w:p>
    <w:p>
      <w:r>
        <w:t>necessary information to the Seller within 3 (three) working  (conf=0.95)</w:t>
      </w:r>
    </w:p>
    <w:p>
      <w:r>
        <w:t>аф и  (conf=0.42)</w:t>
      </w:r>
    </w:p>
    <w:p>
      <w:r>
        <w:t>days after signing the contract.  (conf=0.97)</w:t>
      </w:r>
    </w:p>
    <w:p>
      <w:r>
        <w:t>4.3. The Buyer shall approve the final drawings provided by  (conf=0.98)</w:t>
      </w:r>
    </w:p>
    <w:p>
      <w:r>
        <w:t>4.3. Покупатель должен одобрить итоговый чертеж  (conf=0.99)</w:t>
      </w:r>
    </w:p>
    <w:p>
      <w:r>
        <w:t>Seller pursuant to Clause 5.2.above within 5 (five) working  (conf=0.99)</w:t>
      </w:r>
    </w:p>
    <w:p>
      <w:r>
        <w:t>предоставленный  (conf=1.00)</w:t>
      </w:r>
    </w:p>
    <w:p>
      <w:r>
        <w:t>продавцом в  (conf=0.97)</w:t>
      </w:r>
    </w:p>
    <w:p>
      <w:r>
        <w:t>соответствии  (conf=0.99)</w:t>
      </w:r>
    </w:p>
    <w:p>
      <w:r>
        <w:t>C  (conf=0.94)</w:t>
      </w:r>
    </w:p>
    <w:p>
      <w:r>
        <w:t>5.2. в течение 5 (пяти) рабочих дней по  (conf=0.98)</w:t>
      </w:r>
    </w:p>
    <w:p>
      <w:r>
        <w:t>days by fax and/or the original by means of international  (conf=0.98)</w:t>
      </w:r>
    </w:p>
    <w:p>
      <w:r>
        <w:t>пунктом  (conf=0.75)</w:t>
      </w:r>
    </w:p>
    <w:p>
      <w:r>
        <w:t>факсу,  (conf=0.67)</w:t>
      </w:r>
    </w:p>
    <w:p>
      <w:r>
        <w:t>a/или  (conf=0.86)</w:t>
      </w:r>
    </w:p>
    <w:p>
      <w:r>
        <w:t>отправить  (conf=0.99)</w:t>
      </w:r>
    </w:p>
    <w:p>
      <w:r>
        <w:t>службами  (conf=0.98)</w:t>
      </w:r>
    </w:p>
    <w:p>
      <w:r>
        <w:t>express mail (TNT, DHL etc) from Buyer's account.  (conf=0.98)</w:t>
      </w:r>
    </w:p>
    <w:p>
      <w:r>
        <w:t>оригиналы  (conf=0.99)</w:t>
      </w:r>
    </w:p>
    <w:p>
      <w:r>
        <w:t>(TNT, DHL и т.д.)  (conf=0.92)</w:t>
      </w:r>
    </w:p>
    <w:p>
      <w:r>
        <w:t>экспресс-доставки  (conf=0.99)</w:t>
      </w:r>
    </w:p>
    <w:p>
      <w:r>
        <w:t>3a  (conf=0.78)</w:t>
      </w:r>
    </w:p>
    <w:p>
      <w:r>
        <w:t>счет  (conf=0.80)</w:t>
      </w:r>
    </w:p>
    <w:p>
      <w:r>
        <w:t>Покупателя.  (conf=0.99)</w:t>
      </w:r>
    </w:p>
    <w:p>
      <w:r>
        <w:t>4.4. In the event the Buyer fails to provide the above  (conf=0.97)</w:t>
      </w:r>
    </w:p>
    <w:p>
      <w:r>
        <w:t>4.4. Если Покупатель  (conf=0.97)</w:t>
      </w:r>
    </w:p>
    <w:p>
      <w:r>
        <w:t>не предоставит все выше  (conf=0.95)</w:t>
      </w:r>
    </w:p>
    <w:p>
      <w:r>
        <w:t>mentioned approval when due, the shipment time will be  (conf=0.99)</w:t>
      </w:r>
    </w:p>
    <w:p>
      <w:r>
        <w:t>а  (conf=0.11)</w:t>
      </w:r>
    </w:p>
    <w:p>
      <w:r>
        <w:t>extended accordingly.  (conf=1.00)</w:t>
      </w:r>
    </w:p>
    <w:p>
      <w:r>
        <w:t>4.5. The goods under this Contract are to be delivered  (conf=0.98)</w:t>
      </w:r>
    </w:p>
    <w:p>
      <w:r>
        <w:t>according to specification (Annex no.1) which is an integral  (conf=0.98)</w:t>
      </w:r>
    </w:p>
    <w:p>
      <w:r>
        <w:t>part of this present Contract within 140 (hundred and forty)  (conf=0.98)</w:t>
      </w:r>
    </w:p>
    <w:p>
      <w:r>
        <w:t>неотъемлемой  (conf=0.99)</w:t>
      </w:r>
    </w:p>
    <w:p>
      <w:r>
        <w:t>частью  (conf=0.97)</w:t>
      </w:r>
    </w:p>
    <w:p>
      <w:r>
        <w:t>настоящего  (conf=1.00)</w:t>
      </w:r>
    </w:p>
    <w:p>
      <w:r>
        <w:t>являющегося  (conf=1.00)</w:t>
      </w:r>
    </w:p>
    <w:p>
      <w:r>
        <w:t>calendar days from the day of receiving the first advanced  (conf=0.99)</w:t>
      </w:r>
    </w:p>
    <w:p>
      <w:r>
        <w:t>payment, approved drawing and confirmed minor spec  (conf=0.98)</w:t>
      </w:r>
    </w:p>
    <w:p>
      <w:r>
        <w:t>дней  (conf=0.99)</w:t>
      </w:r>
    </w:p>
    <w:p>
      <w:r>
        <w:t>с  (conf=0.86)</w:t>
      </w:r>
    </w:p>
    <w:p>
      <w:r>
        <w:t>момента  (conf=0.96)</w:t>
      </w:r>
    </w:p>
    <w:p>
      <w:r>
        <w:t>получения  (conf=0.99)</w:t>
      </w:r>
    </w:p>
    <w:p>
      <w:r>
        <w:t>between Buyer and Seller.  (conf=0.96)</w:t>
      </w:r>
    </w:p>
    <w:p>
      <w:r>
        <w:t>4.6. Agreement validity date - Dec.31st, 2024  (conf=0.95)</w:t>
      </w:r>
    </w:p>
    <w:p>
      <w:r>
        <w:t>ил ф та  (conf=0.42)</w:t>
      </w:r>
    </w:p>
    <w:p>
      <w:r>
        <w:t>Продавцом.  (conf=0.98)</w:t>
      </w:r>
    </w:p>
    <w:p>
      <w:r>
        <w:t>4.6. Срок действия Контракта-31.12.2024 г.  (conf=0.99)</w:t>
      </w:r>
    </w:p>
    <w:p>
      <w:r>
        <w:t>5. Ответственность Сторон  (conf=0.98)</w:t>
      </w:r>
    </w:p>
    <w:p>
      <w:r>
        <w:t>5.Liabilities of the Parties  (conf=0.97)</w:t>
      </w:r>
    </w:p>
    <w:p>
      <w:r>
        <w:t>5.1.  (conf=0.99)</w:t>
      </w:r>
    </w:p>
    <w:p>
      <w:r>
        <w:t>B  (conf=1.00)</w:t>
      </w:r>
    </w:p>
    <w:p>
      <w:r>
        <w:t>исполнения  (conf=0.99)</w:t>
      </w:r>
    </w:p>
    <w:p>
      <w:r>
        <w:t>5.1. In case of a delivery delay attributable to the Seller, the  (conf=0.97)</w:t>
      </w:r>
    </w:p>
    <w:p>
      <w:r>
        <w:t>случае  (conf=0.99)</w:t>
      </w:r>
    </w:p>
    <w:p>
      <w:r>
        <w:t>нарушения  (conf=0.99)</w:t>
      </w:r>
    </w:p>
    <w:p>
      <w:r>
        <w:t>сроков  (conf=0.84)</w:t>
      </w:r>
    </w:p>
    <w:p>
      <w:r>
        <w:t>Seller shall pay as penalty fee to the Buyer an amount equal  (conf=0.99)</w:t>
      </w:r>
    </w:p>
    <w:p>
      <w:r>
        <w:t>оплатить неустойку (пени) в размере 0,1% от суммы  (conf=0.97)</w:t>
      </w:r>
    </w:p>
    <w:p>
      <w:r>
        <w:t>to 0.1% of the amount of each delayed shipping lot for every  (conf=0.99)</w:t>
      </w:r>
    </w:p>
    <w:p>
      <w:r>
        <w:t>Контракта за каждый день просрочки, но не более 5%  (conf=0.98)</w:t>
      </w:r>
    </w:p>
    <w:p>
      <w:r>
        <w:t>day of delay, however not to exceed in the aggregate 5% of  (conf=0.99)</w:t>
      </w:r>
    </w:p>
    <w:p>
      <w:r>
        <w:t>от общей стоимости Контракта; Покупатель имеет  (conf=0.99)</w:t>
      </w:r>
    </w:p>
    <w:p>
      <w:r>
        <w:t>the amount of such delayed shipping lot;provided that the  (conf=0.98)</w:t>
      </w:r>
    </w:p>
    <w:p>
      <w:r>
        <w:t>Buyer may be entitled to this penalty only if the Seller  (conf=0.99)</w:t>
      </w:r>
    </w:p>
    <w:p>
      <w:r>
        <w:t>demonstrates that the Buyer is subject to a claim asserted  (conf=0.98)</w:t>
      </w:r>
    </w:p>
    <w:p>
      <w:r>
        <w:t>стороны третьей с  (conf=0.95)</w:t>
      </w:r>
    </w:p>
    <w:p>
      <w:r>
        <w:t>в случае  (conf=0.99)</w:t>
      </w:r>
    </w:p>
    <w:p>
      <w:r>
        <w:t>стороны,  (conf=0.95)</w:t>
      </w:r>
    </w:p>
    <w:p>
      <w:r>
        <w:t>возникшего  (conf=0.99)</w:t>
      </w:r>
    </w:p>
    <w:p>
      <w:r>
        <w:t>by any third party in connection with such delay.  (conf=0.99)</w:t>
      </w:r>
    </w:p>
    <w:p>
      <w:r>
        <w:t>возникновения задержки в сроках поставки.  (conf=0.99)</w:t>
      </w:r>
    </w:p>
    <w:p>
      <w:r>
        <w:t>5.2. В о  (conf=0.98)</w:t>
      </w:r>
    </w:p>
    <w:p>
      <w:r>
        <w:t>стороны  (conf=0.98)</w:t>
      </w:r>
    </w:p>
    <w:p>
      <w:r>
        <w:t>5.2. In the event of any delay of payment by the Buyer, the  (conf=0.96)</w:t>
      </w:r>
    </w:p>
    <w:p>
      <w:r>
        <w:t>случае  (conf=0.99)</w:t>
      </w:r>
    </w:p>
    <w:p>
      <w:r>
        <w:t>задержки платежа со  (conf=0.97)</w:t>
      </w:r>
    </w:p>
    <w:p>
      <w:r>
        <w:t>покупателя, покупатель обязан оплатить неустойку  (conf=0.97)</w:t>
      </w:r>
    </w:p>
    <w:p>
      <w:r>
        <w:t>Buyer shall be liable to pay to the Seller delay interest at the  (conf=0.97)</w:t>
      </w:r>
    </w:p>
    <w:p>
      <w:r>
        <w:t>(пени) в размере 0,1% от суммы Контракта за каждый  (conf=0.96)</w:t>
      </w:r>
    </w:p>
    <w:p>
      <w:r>
        <w:t>rate of 0.1% of the delayed amount per day of delay,  (conf=0.97)</w:t>
      </w:r>
    </w:p>
    <w:p>
      <w:r>
        <w:t>день просрочки, но не более 5% от общей стоимости  (conf=0.97)</w:t>
      </w:r>
    </w:p>
    <w:p>
      <w:r>
        <w:t>however not to exceed in the aggregate 5% of the amount  (conf=0.98)</w:t>
      </w:r>
    </w:p>
    <w:p>
      <w:r>
        <w:t>of the delayed amount; provided that the Seller may be  (conf=0.98)</w:t>
      </w:r>
    </w:p>
    <w:p>
      <w:r>
        <w:t>entitled to this penalty only in case the Seller demonstrates  (conf=0.99)</w:t>
      </w:r>
    </w:p>
    <w:p>
      <w:r>
        <w:t>товара к отгрузки.  (conf=0.99)</w:t>
      </w:r>
    </w:p>
    <w:p>
      <w:r>
        <w:t>that it provided written notice of the cargo readiness for the  (conf=0.98)</w:t>
      </w:r>
    </w:p>
    <w:p>
      <w:r>
        <w:t>shipment  (conf=1.00)</w:t>
      </w:r>
    </w:p>
    <w:p>
      <w:r>
        <w:t>6. Расторжен Контракта  (conf=0.90)</w:t>
      </w:r>
    </w:p>
    <w:p>
      <w:r>
        <w:t>Lt  (conf=0.47)</w:t>
      </w:r>
    </w:p>
    <w:p>
      <w:r>
        <w:t>6. Termination of Contract  (conf=0.97)</w:t>
      </w:r>
    </w:p>
    <w:p>
      <w:r>
        <w:t>2  (conf=1.00)</w:t>
      </w:r>
    </w:p>
    <w:p>
      <w:r>
        <w:t>"The Seller" ("Продавец")  (conf=0.91)</w:t>
      </w:r>
    </w:p>
    <w:p>
      <w:r>
        <w:t>The Bиуer ("Покупатель")  (conf=0.90)</w:t>
      </w:r>
    </w:p>
    <w:p>
      <w:pPr>
        <w:pStyle w:val="Heading2"/>
      </w:pPr>
      <w:r>
        <w:t>6708 — Страница 3</w:t>
      </w:r>
    </w:p>
    <w:p>
      <w:r>
        <w:t>6.1. Покупатель  (conf=0.97)</w:t>
      </w:r>
    </w:p>
    <w:p>
      <w:r>
        <w:t>одностороннем порядке, с  (conf=0.98)</w:t>
      </w:r>
    </w:p>
    <w:p>
      <w:r>
        <w:t>6.1 Buyer may with prior written notification refuse to accept  (conf=0.98)</w:t>
      </w:r>
    </w:p>
    <w:p>
      <w:r>
        <w:t>В  (conf=0.84)</w:t>
      </w:r>
    </w:p>
    <w:p>
      <w:r>
        <w:t>предварительным  (conf=0.99)</w:t>
      </w:r>
    </w:p>
    <w:p>
      <w:r>
        <w:t>the Good in case of the Seller's material breach of the terms  (conf=0.98)</w:t>
      </w:r>
    </w:p>
    <w:p>
      <w:r>
        <w:t>письменным  (conf=0.98)</w:t>
      </w:r>
    </w:p>
    <w:p>
      <w:r>
        <w:t>уведомлением,  (conf=0.96)</w:t>
      </w:r>
    </w:p>
    <w:p>
      <w:r>
        <w:t>вправе отказаться от исполнения Контракта в случае  (conf=0.97)</w:t>
      </w:r>
    </w:p>
    <w:p>
      <w:r>
        <w:t>of delivery, stated in the Clause 4.5 and such breach  (conf=0.97)</w:t>
      </w:r>
    </w:p>
    <w:p>
      <w:r>
        <w:t>ял   л  (conf=0.36)</w:t>
      </w:r>
    </w:p>
    <w:p>
      <w:r>
        <w:t>continues for more then 30 calendar days, in which case the  (conf=1.00)</w:t>
      </w:r>
    </w:p>
    <w:p>
      <w:r>
        <w:t>Seller is responsible for returning the payment received from  (conf=0.99)</w:t>
      </w:r>
    </w:p>
    <w:p>
      <w:r>
        <w:t>O  (conf=0.22)</w:t>
      </w:r>
    </w:p>
    <w:p>
      <w:r>
        <w:t>the Buyer for such Good and also pay to the Buyer the  (conf=0.98)</w:t>
      </w:r>
    </w:p>
    <w:p>
      <w:r>
        <w:t>penalty fee pursuant to the Clause 6.1. of the Contract.  (conf=0.97)</w:t>
      </w:r>
    </w:p>
    <w:p>
      <w:r>
        <w:t>также  (conf=0.98)</w:t>
      </w:r>
    </w:p>
    <w:p>
      <w:r>
        <w:t>Продавцу  (conf=0.99)</w:t>
      </w:r>
    </w:p>
    <w:p>
      <w:r>
        <w:t>штрафные  (conf=0.99)</w:t>
      </w:r>
    </w:p>
    <w:p>
      <w:r>
        <w:t>санкции,  (conf=0.93)</w:t>
      </w:r>
    </w:p>
    <w:p>
      <w:r>
        <w:t>предусмотренные п. 6.1. Контракта.  (conf=0.98)</w:t>
      </w:r>
    </w:p>
    <w:p>
      <w:r>
        <w:t>6.2 In the event that Buyer fails to make any payment in full  (conf=0.97)</w:t>
      </w:r>
    </w:p>
    <w:p>
      <w:r>
        <w:t>согласованный  (conf=0.99)</w:t>
      </w:r>
    </w:p>
    <w:p>
      <w:r>
        <w:t>for any shipment, as and when due and payable under the  (conf=0.99)</w:t>
      </w:r>
    </w:p>
    <w:p>
      <w:r>
        <w:t>платеж  (conf=0.87)</w:t>
      </w:r>
    </w:p>
    <w:p>
      <w:r>
        <w:t>3a  (conf=0.93)</w:t>
      </w:r>
    </w:p>
    <w:p>
      <w:r>
        <w:t>каждую  (conf=0.98)</w:t>
      </w:r>
    </w:p>
    <w:p>
      <w:r>
        <w:t>отгрузку,  (conf=0.98)</w:t>
      </w:r>
    </w:p>
    <w:p>
      <w:r>
        <w:t>а  (conf=0.41)</w:t>
      </w:r>
    </w:p>
    <w:p>
      <w:r>
        <w:t>Contract, or fails to carry out any other terms of the Contract  (conf=0.99)</w:t>
      </w:r>
    </w:p>
    <w:p>
      <w:r>
        <w:t>другие  (conf=0.98)</w:t>
      </w:r>
    </w:p>
    <w:p>
      <w:r>
        <w:t>обязательства в  (conf=0.97)</w:t>
      </w:r>
    </w:p>
    <w:p>
      <w:r>
        <w:t>Продавца,  (conf=0.97)</w:t>
      </w:r>
    </w:p>
    <w:p>
      <w:r>
        <w:t>with Seller, or in the event of dissolution of Buyer or if  (conf=0.97)</w:t>
      </w:r>
    </w:p>
    <w:p>
      <w:r>
        <w:t>отношении  (conf=1.00)</w:t>
      </w:r>
    </w:p>
    <w:p>
      <w:r>
        <w:t>установленные Контрактом,или в случае ликвидации  (conf=0.98)</w:t>
      </w:r>
    </w:p>
    <w:p>
      <w:r>
        <w:t>proceedings in bankruptcy or insolvency are instituted  (conf=0.97)</w:t>
      </w:r>
    </w:p>
    <w:p>
      <w:r>
        <w:t>та   л  (conf=0.36)</w:t>
      </w:r>
    </w:p>
    <w:p>
      <w:r>
        <w:t>against Buyer, if receiver is appointed for Buyer, any and all  (conf=0.97)</w:t>
      </w:r>
    </w:p>
    <w:p>
      <w:r>
        <w:t>installments or otherwise postponed or deferred payments,  (conf=0.99)</w:t>
      </w:r>
    </w:p>
    <w:p>
      <w:r>
        <w:t>процедуры  (conf=0.99)</w:t>
      </w:r>
    </w:p>
    <w:p>
      <w:r>
        <w:t>including interest thereon, for shipments already made, shall  (conf=0.99)</w:t>
      </w:r>
    </w:p>
    <w:p>
      <w:r>
        <w:t>введения  (conf=0.90)</w:t>
      </w:r>
    </w:p>
    <w:p>
      <w:r>
        <w:t>процедуры  (conf=0.99)</w:t>
      </w:r>
    </w:p>
    <w:p>
      <w:r>
        <w:t>конкурсного  (conf=0.99)</w:t>
      </w:r>
    </w:p>
    <w:p>
      <w:r>
        <w:t>управления  (conf=0.99)</w:t>
      </w:r>
    </w:p>
    <w:p>
      <w:r>
        <w:t>B  (conf=0.99)</w:t>
      </w:r>
    </w:p>
    <w:p>
      <w:r>
        <w:t>Покупателя,  (conf=0.99)</w:t>
      </w:r>
    </w:p>
    <w:p>
      <w:r>
        <w:t>каждый  (conf=0.99)</w:t>
      </w:r>
    </w:p>
    <w:p>
      <w:r>
        <w:t>будущие  (conf=0.99)</w:t>
      </w:r>
    </w:p>
    <w:p>
      <w:r>
        <w:t>immediately become due and payable, and Seller shall have  (conf=0.99)</w:t>
      </w:r>
    </w:p>
    <w:p>
      <w:r>
        <w:t>отношении  (conf=1.00)</w:t>
      </w:r>
    </w:p>
    <w:p>
      <w:r>
        <w:t>Bce  (conf=0.70)</w:t>
      </w:r>
    </w:p>
    <w:p>
      <w:r>
        <w:t>И  (conf=0.41)</w:t>
      </w:r>
    </w:p>
    <w:p>
      <w:r>
        <w:t>любые  (conf=0.99)</w:t>
      </w:r>
    </w:p>
    <w:p>
      <w:r>
        <w:t>задержанные  (conf=0.99)</w:t>
      </w:r>
    </w:p>
    <w:p>
      <w:r>
        <w:t>I  (conf=0.44)</w:t>
      </w:r>
    </w:p>
    <w:p>
      <w:r>
        <w:t>the right to postpone performance of duty by Seller of the  (conf=0.97)</w:t>
      </w:r>
    </w:p>
    <w:p>
      <w:r>
        <w:t>платежи,  (conf=0.90)</w:t>
      </w:r>
    </w:p>
    <w:p>
      <w:r>
        <w:t>равно  (conf=0.91)</w:t>
      </w:r>
    </w:p>
    <w:p>
      <w:r>
        <w:t>kak  (conf=0.58)</w:t>
      </w:r>
    </w:p>
    <w:p>
      <w:r>
        <w:t>Contract with Buyer, to stop the merchandise in transit, to  (conf=0.98)</w:t>
      </w:r>
    </w:p>
    <w:p>
      <w:r>
        <w:t>Товар,  (conf=0.97)</w:t>
      </w:r>
    </w:p>
    <w:p>
      <w:r>
        <w:t>быть  (conf=0.99)</w:t>
      </w:r>
    </w:p>
    <w:p>
      <w:r>
        <w:t>terminate the Contract with Buyer with prior notification.  (conf=0.98)</w:t>
      </w:r>
    </w:p>
    <w:p>
      <w:r>
        <w:t>3a  (conf=0.96)</w:t>
      </w:r>
    </w:p>
    <w:p>
      <w:r>
        <w:t>уже  (conf=0.90)</w:t>
      </w:r>
    </w:p>
    <w:p>
      <w:r>
        <w:t>отгруженный  (conf=1.00)</w:t>
      </w:r>
    </w:p>
    <w:p>
      <w:r>
        <w:t>должны  (conf=0.84)</w:t>
      </w:r>
    </w:p>
    <w:p>
      <w:r>
        <w:t>B  (conf=0.99)</w:t>
      </w:r>
    </w:p>
    <w:p>
      <w:r>
        <w:t>адрес  (conf=0.94)</w:t>
      </w:r>
    </w:p>
    <w:p>
      <w:r>
        <w:t>Продавца  (conf=0.99)</w:t>
      </w:r>
    </w:p>
    <w:p>
      <w:r>
        <w:t>И  (conf=0.62)</w:t>
      </w:r>
    </w:p>
    <w:p>
      <w:r>
        <w:t>сделаны  (conf=0.99)</w:t>
      </w:r>
    </w:p>
    <w:p>
      <w:r>
        <w:t>И  (conf=0.83)</w:t>
      </w:r>
    </w:p>
    <w:p>
      <w:r>
        <w:t>подготовлены  (conf=1.00)</w:t>
      </w:r>
    </w:p>
    <w:p>
      <w:r>
        <w:t>Товара,  (conf=0.97)</w:t>
      </w:r>
    </w:p>
    <w:p>
      <w:r>
        <w:t>якиохен  (conf=0.30)</w:t>
      </w:r>
    </w:p>
    <w:p>
      <w:r>
        <w:t>остановить партии  (conf=0.99)</w:t>
      </w:r>
    </w:p>
    <w:p>
      <w:r>
        <w:t>настоящий  (conf=0.99)</w:t>
      </w:r>
    </w:p>
    <w:p>
      <w:r>
        <w:t>контракт  (conf=0.99)</w:t>
      </w:r>
    </w:p>
    <w:p>
      <w:r>
        <w:t>C  (conf=0.82)</w:t>
      </w:r>
    </w:p>
    <w:p>
      <w:r>
        <w:t>расторгнуть  (conf=0.98)</w:t>
      </w:r>
    </w:p>
    <w:p>
      <w:r>
        <w:t>6.3. Upon expiration or termination of the Contract, allrights  (conf=0.97)</w:t>
      </w:r>
    </w:p>
    <w:p>
      <w:r>
        <w:t>и  (conf=0.34)</w:t>
      </w:r>
    </w:p>
    <w:p>
      <w:r>
        <w:t>and obligations under the Contract shall become null, void  (conf=0.98)</w:t>
      </w:r>
    </w:p>
    <w:p>
      <w:r>
        <w:t>должны  (conf=0.74)</w:t>
      </w:r>
    </w:p>
    <w:p>
      <w:r>
        <w:t>стать ничтожными, недействительными и  (conf=0.97)</w:t>
      </w:r>
    </w:p>
    <w:p>
      <w:r>
        <w:t>and ineffective, except that the rights and obligations of the  (conf=0.96)</w:t>
      </w:r>
    </w:p>
    <w:p>
      <w:r>
        <w:t>неэффективными, за исключением того,  (conf=0.97)</w:t>
      </w:r>
    </w:p>
    <w:p>
      <w:r>
        <w:t>что права и  (conf=0.97)</w:t>
      </w:r>
    </w:p>
    <w:p>
      <w:r>
        <w:t>parties that have accrued prior to  (conf=0.98)</w:t>
      </w:r>
    </w:p>
    <w:p>
      <w:r>
        <w:t>such expiration or  (conf=0.96)</w:t>
      </w:r>
    </w:p>
    <w:p>
      <w:r>
        <w:t>обязательства  (conf=0.99)</w:t>
      </w:r>
    </w:p>
    <w:p>
      <w:r>
        <w:t>сторон, существующие  (conf=0.94)</w:t>
      </w:r>
    </w:p>
    <w:p>
      <w:r>
        <w:t>до  (conf=0.53)</w:t>
      </w:r>
    </w:p>
    <w:p>
      <w:r>
        <w:t>данного  (conf=0.99)</w:t>
      </w:r>
    </w:p>
    <w:p>
      <w:r>
        <w:t>не  (conf=0.69)</w:t>
      </w:r>
    </w:p>
    <w:p>
      <w:r>
        <w:t>99  (conf=0.28)</w:t>
      </w:r>
    </w:p>
    <w:p>
      <w:r>
        <w:t>termination shall not be affected thereby.  (conf=0.98)</w:t>
      </w:r>
    </w:p>
    <w:p>
      <w:r>
        <w:t>ИЛИ  (conf=0.96)</w:t>
      </w:r>
    </w:p>
    <w:p>
      <w:r>
        <w:t>расторжения,  (conf=0.98)</w:t>
      </w:r>
    </w:p>
    <w:p>
      <w:r>
        <w:t>должны  (conf=0.86)</w:t>
      </w:r>
    </w:p>
    <w:p>
      <w:r>
        <w:t>истечения  (conf=1.00)</w:t>
      </w:r>
    </w:p>
    <w:p>
      <w:r>
        <w:t>затронуты.  (conf=0.98)</w:t>
      </w:r>
    </w:p>
    <w:p>
      <w:r>
        <w:t>7. Limited Warranty  (conf=0.99)</w:t>
      </w:r>
    </w:p>
    <w:p>
      <w:r>
        <w:t>7. Гарантия  (conf=0.96)</w:t>
      </w:r>
    </w:p>
    <w:p>
      <w:r>
        <w:t>нa  (conf=0.55)</w:t>
      </w:r>
    </w:p>
    <w:p>
      <w:r>
        <w:t>7.1. A limited warranty covers the Good delivered according  (conf=0.98)</w:t>
      </w:r>
    </w:p>
    <w:p>
      <w:r>
        <w:t>7.1. Ограниченная гарантия  (conf=0.98)</w:t>
      </w:r>
    </w:p>
    <w:p>
      <w:r>
        <w:t>предоставляется  (conf=1.00)</w:t>
      </w:r>
    </w:p>
    <w:p>
      <w:r>
        <w:t>C  (conf=0.87)</w:t>
      </w:r>
    </w:p>
    <w:p>
      <w:r>
        <w:t>to the Contract and the Annexes to the Contract.  (conf=0.98)</w:t>
      </w:r>
    </w:p>
    <w:p>
      <w:r>
        <w:t>оборудование,  (conf=0.98)</w:t>
      </w:r>
    </w:p>
    <w:p>
      <w:r>
        <w:t>поставленное  (conf=0.99)</w:t>
      </w:r>
    </w:p>
    <w:p>
      <w:r>
        <w:t>B  (conf=0.48)</w:t>
      </w:r>
    </w:p>
    <w:p>
      <w:r>
        <w:t>соответствии  (conf=0.99)</w:t>
      </w:r>
    </w:p>
    <w:p>
      <w:r>
        <w:t>Приложениями к Контракту.  (conf=0.99)</w:t>
      </w:r>
    </w:p>
    <w:p>
      <w:r>
        <w:t>7.2. The Seller warrants that:  (conf=0.96)</w:t>
      </w:r>
    </w:p>
    <w:p>
      <w:r>
        <w:t>7.2. Продавец гарантирует:  (conf=0.99)</w:t>
      </w:r>
    </w:p>
    <w:p>
      <w:r>
        <w:t>7.2.1. the Good will be manufactured only from sound  (conf=0.99)</w:t>
      </w:r>
    </w:p>
    <w:p>
      <w:r>
        <w:t>7.2.1. Высокое качество материалов, применяемых  (conf=0.98)</w:t>
      </w:r>
    </w:p>
    <w:p>
      <w:r>
        <w:t>materials and in workmanlike manner and willcorrect any  (conf=0.98)</w:t>
      </w:r>
    </w:p>
    <w:p>
      <w:r>
        <w:t>посредством ремонта  (conf=0.98)</w:t>
      </w:r>
    </w:p>
    <w:p>
      <w:r>
        <w:t>ИЛИ  (conf=0.49)</w:t>
      </w:r>
    </w:p>
    <w:p>
      <w:r>
        <w:t>proven defect by repair or replacement which shall occur  (conf=0.99)</w:t>
      </w:r>
    </w:p>
    <w:p>
      <w:r>
        <w:t>исправление  (conf=1.00)</w:t>
      </w:r>
    </w:p>
    <w:p>
      <w:r>
        <w:t>дефекта  (conf=0.96)</w:t>
      </w:r>
    </w:p>
    <w:p>
      <w:r>
        <w:t>вит  (conf=0.27)</w:t>
      </w:r>
    </w:p>
    <w:p>
      <w:r>
        <w:t>under proper and normal use and service within 12 months  (conf=0.98)</w:t>
      </w:r>
    </w:p>
    <w:p>
      <w:r>
        <w:t>замены,  (conf=0.99)</w:t>
      </w:r>
    </w:p>
    <w:p>
      <w:r>
        <w:t>который  (conf=1.00)</w:t>
      </w:r>
    </w:p>
    <w:p>
      <w:r>
        <w:t>ВОЗНИК  (conf=0.97)</w:t>
      </w:r>
    </w:p>
    <w:p>
      <w:r>
        <w:t>B  (conf=0.93)</w:t>
      </w:r>
    </w:p>
    <w:p>
      <w:r>
        <w:t>случае  (conf=0.99)</w:t>
      </w:r>
    </w:p>
    <w:p>
      <w:r>
        <w:t>from date of installation of the Product or 18 months from  (conf=0.97)</w:t>
      </w:r>
    </w:p>
    <w:p>
      <w:r>
        <w:t>агиээ и иоилфиол  (conf=0.39)</w:t>
      </w:r>
    </w:p>
    <w:p>
      <w:r>
        <w:t>date of bill of lading for the Product, whichever shall come  (conf=0.96)</w:t>
      </w:r>
    </w:p>
    <w:p>
      <w:r>
        <w:t>течение 18 месяцев с даты отгрузки, но не более 12  (conf=0.98)</w:t>
      </w:r>
    </w:p>
    <w:p>
      <w:r>
        <w:t>first. The Seller may, at its discretion, require proof of date  (conf=0.96)</w:t>
      </w:r>
    </w:p>
    <w:p>
      <w:r>
        <w:t>ВИНИИ  (conf=0.39)</w:t>
      </w:r>
    </w:p>
    <w:p>
      <w:r>
        <w:t>оборудования  (conf=1.00)</w:t>
      </w:r>
    </w:p>
    <w:p>
      <w:r>
        <w:t>B  (conf=0.59)</w:t>
      </w:r>
    </w:p>
    <w:p>
      <w:r>
        <w:t>C  (conf=0.47)</w:t>
      </w:r>
    </w:p>
    <w:p>
      <w:r>
        <w:t>даты  (conf=0.99)</w:t>
      </w:r>
    </w:p>
    <w:p>
      <w:r>
        <w:t>месяцев  (conf=0.99)</w:t>
      </w:r>
    </w:p>
    <w:p>
      <w:r>
        <w:t>of acceptance.  (conf=0.99)</w:t>
      </w:r>
    </w:p>
    <w:p>
      <w:r>
        <w:t>эксплуатацию.Г  (conf=0.98)</w:t>
      </w:r>
    </w:p>
    <w:p>
      <w:r>
        <w:t>потребовать  (conf=0.99)</w:t>
      </w:r>
    </w:p>
    <w:p>
      <w:r>
        <w:t>подтверждение даты принятия  (conf=0.96)</w:t>
      </w:r>
    </w:p>
    <w:p>
      <w:r>
        <w:t>может  (conf=0.99)</w:t>
      </w:r>
    </w:p>
    <w:p>
      <w:r>
        <w:t>оборудования.  (conf=0.99)</w:t>
      </w:r>
    </w:p>
    <w:p>
      <w:r>
        <w:t>7.3. There is no guarantee claim if the damages can be  (conf=0.98)</w:t>
      </w:r>
    </w:p>
    <w:p>
      <w:r>
        <w:t>pacro  (conf=0.61)</w:t>
      </w:r>
    </w:p>
    <w:p>
      <w:r>
        <w:t>на прет зии,  (conf=0.81)</w:t>
      </w:r>
    </w:p>
    <w:p>
      <w:r>
        <w:t>7.3. Гарантия  (conf=0.97)</w:t>
      </w:r>
    </w:p>
    <w:p>
      <w:r>
        <w:t>a  (conf=0.51)</w:t>
      </w:r>
    </w:p>
    <w:p>
      <w:r>
        <w:t>attributed to external effects, insufficient care and service,  (conf=0.96)</w:t>
      </w:r>
    </w:p>
    <w:p>
      <w:r>
        <w:t>oe  (conf=0.30)</w:t>
      </w:r>
    </w:p>
    <w:p>
      <w:r>
        <w:t>вызванным  (conf=0.90)</w:t>
      </w:r>
    </w:p>
    <w:p>
      <w:r>
        <w:t>ВШпиИ  (conf=0.54)</w:t>
      </w:r>
    </w:p>
    <w:p>
      <w:r>
        <w:t>связанные  (conf=0.98)</w:t>
      </w:r>
    </w:p>
    <w:p>
      <w:r>
        <w:t>insufficient or incomplete installation, maintenance or faulty  (conf=0.98)</w:t>
      </w:r>
    </w:p>
    <w:p>
      <w:r>
        <w:t>уходом  (conf=0.99)</w:t>
      </w:r>
    </w:p>
    <w:p>
      <w:r>
        <w:t>I  (conf=0.36)</w:t>
      </w:r>
    </w:p>
    <w:p>
      <w:r>
        <w:t>неправильным  (conf=1.00)</w:t>
      </w:r>
    </w:p>
    <w:p>
      <w:r>
        <w:t>3  (conf=0.85)</w:t>
      </w:r>
    </w:p>
    <w:p>
      <w:r>
        <w:t>воздействиями,  (conf=0.99)</w:t>
      </w:r>
    </w:p>
    <w:p>
      <w:r>
        <w:t>The Виуer ("Покупатель")  (conf=0.92)</w:t>
      </w:r>
    </w:p>
    <w:p>
      <w:r>
        <w:t>"The Seller"("Продавец")  (conf=0.97)</w:t>
      </w:r>
    </w:p>
    <w:p>
      <w:pPr>
        <w:pStyle w:val="Heading2"/>
      </w:pPr>
      <w:r>
        <w:t>6708 — Страница 4</w:t>
      </w:r>
    </w:p>
    <w:p>
      <w:r>
        <w:t>обслуживанием,  (conf=0.97)</w:t>
      </w:r>
    </w:p>
    <w:p>
      <w:r>
        <w:t>operation what should be confirmed by the respective  (conf=0.95)</w:t>
      </w:r>
    </w:p>
    <w:p>
      <w:r>
        <w:t>a  (conf=0.99)</w:t>
      </w:r>
    </w:p>
    <w:p>
      <w:r>
        <w:t>также  (conf=0.98)</w:t>
      </w:r>
    </w:p>
    <w:p>
      <w:r>
        <w:t>неквалифицированным  (conf=1.00)</w:t>
      </w:r>
    </w:p>
    <w:p>
      <w:r>
        <w:t>о   л  (conf=0.47)</w:t>
      </w:r>
    </w:p>
    <w:p>
      <w:r>
        <w:t>Report of the independent expert party.  (conf=0.99)</w:t>
      </w:r>
    </w:p>
    <w:p>
      <w:r>
        <w:t>быть  (conf=1.00)</w:t>
      </w:r>
    </w:p>
    <w:p>
      <w:r>
        <w:t>Актом,  (conf=0.53)</w:t>
      </w:r>
    </w:p>
    <w:p>
      <w:r>
        <w:t>подтверждено  (conf=1.00)</w:t>
      </w:r>
    </w:p>
    <w:p>
      <w:r>
        <w:t>соответствующим  (conf=1.00)</w:t>
      </w:r>
    </w:p>
    <w:p>
      <w:r>
        <w:t>7.4 В случае обнаружения дефекта оборудования  (conf=0.98)</w:t>
      </w:r>
    </w:p>
    <w:p>
      <w:r>
        <w:t>7.4 In case of any defect is found, the Buyer has the right to  (conf=0.98)</w:t>
      </w:r>
    </w:p>
    <w:p>
      <w:r>
        <w:t>report the defect within 3 (three) months from the delivery  (conf=0.99)</w:t>
      </w:r>
    </w:p>
    <w:p>
      <w:r>
        <w:t>go  (conf=0.72)</w:t>
      </w:r>
    </w:p>
    <w:p>
      <w:r>
        <w:t>ЭТОм  (conf=0.54)</w:t>
      </w:r>
    </w:p>
    <w:p>
      <w:r>
        <w:t>date of the cargo, through a suitable written advice via fax or  (conf=0.99)</w:t>
      </w:r>
    </w:p>
    <w:p>
      <w:r>
        <w:t>даты  (conf=0.99)</w:t>
      </w:r>
    </w:p>
    <w:p>
      <w:r>
        <w:t>отгрузки  (conf=0.99)</w:t>
      </w:r>
    </w:p>
    <w:p>
      <w:r>
        <w:t>товара  (conf=0.98)</w:t>
      </w:r>
    </w:p>
    <w:p>
      <w:r>
        <w:t>уведомит  (conf=0.94)</w:t>
      </w:r>
    </w:p>
    <w:p>
      <w:r>
        <w:t>e-mail.  (conf=1.00)</w:t>
      </w:r>
    </w:p>
    <w:p>
      <w:r>
        <w:t>Производителя  (conf=0.99)</w:t>
      </w:r>
    </w:p>
    <w:p>
      <w:r>
        <w:t>посредством  (conf=0.98)</w:t>
      </w:r>
    </w:p>
    <w:p>
      <w:r>
        <w:t>специального  (conf=0.99)</w:t>
      </w:r>
    </w:p>
    <w:p>
      <w:r>
        <w:t>письменного  (conf=0.99)</w:t>
      </w:r>
    </w:p>
    <w:p>
      <w:r>
        <w:t>7.5 TheSeller shall maintain the availability of service  (conf=0.97)</w:t>
      </w:r>
    </w:p>
    <w:p>
      <w:r>
        <w:t>факса или электронной почты.  (conf=0.99)</w:t>
      </w:r>
    </w:p>
    <w:p>
      <w:r>
        <w:t>replacement parts of the Good for a period of 10 years from  (conf=0.98)</w:t>
      </w:r>
    </w:p>
    <w:p>
      <w:r>
        <w:t>частей в течение 10 лет после поставки оборудования  (conf=0.99)</w:t>
      </w:r>
    </w:p>
    <w:p>
      <w:r>
        <w:t>the execution date of the Contract.  (conf=0.98)</w:t>
      </w:r>
    </w:p>
    <w:p>
      <w:r>
        <w:t>по Контракту.  (conf=0.99)</w:t>
      </w:r>
    </w:p>
    <w:p>
      <w:r>
        <w:t>8.6. Service replacement parts will be warranted for one  (conf=0.97)</w:t>
      </w:r>
    </w:p>
    <w:p>
      <w:r>
        <w:t>7.6. Для деталей и узлов, поставляемых взамен  (conf=0.98)</w:t>
      </w:r>
    </w:p>
    <w:p>
      <w:r>
        <w:t>year from date of shipment by Seller of the replacement  (conf=0.97)</w:t>
      </w:r>
    </w:p>
    <w:p>
      <w:r>
        <w:t>parts to the Buyer.  (conf=1.00)</w:t>
      </w:r>
    </w:p>
    <w:p>
      <w:r>
        <w:t>гарантийный  (conf=0.99)</w:t>
      </w:r>
    </w:p>
    <w:p>
      <w:r>
        <w:t>срок, равный 1 (одному)  (conf=0.99)</w:t>
      </w:r>
    </w:p>
    <w:p>
      <w:r>
        <w:t>году с даты отгрузки  (conf=0.96)</w:t>
      </w:r>
    </w:p>
    <w:p>
      <w:r>
        <w:t>7.7. All the parts/assemblies to be supplied by the Seller in  (conf=0.98)</w:t>
      </w:r>
    </w:p>
    <w:p>
      <w:r>
        <w:t>Продавцом данных частей.  (conf=0.99)</w:t>
      </w:r>
    </w:p>
    <w:p>
      <w:r>
        <w:t>7.7. Все поставляемые  (conf=0.96)</w:t>
      </w:r>
    </w:p>
    <w:p>
      <w:r>
        <w:t>Продавцом детали или части  (conf=0.98)</w:t>
      </w:r>
    </w:p>
    <w:p>
      <w:r>
        <w:t>exchange for the faulty and/or missing ones, shall be  (conf=0.99)</w:t>
      </w:r>
    </w:p>
    <w:p>
      <w:r>
        <w:t>delivered due to the Seller on the terms CiP Almaty.  (conf=0.98)</w:t>
      </w:r>
    </w:p>
    <w:p>
      <w:r>
        <w:t>взамен  (conf=0.98)</w:t>
      </w:r>
    </w:p>
    <w:p>
      <w:r>
        <w:t>дефектных,  (conf=0.95)</w:t>
      </w:r>
    </w:p>
    <w:p>
      <w:r>
        <w:t>a  (conf=0.99)</w:t>
      </w:r>
    </w:p>
    <w:p>
      <w:r>
        <w:t>также  (conf=0.98)</w:t>
      </w:r>
    </w:p>
    <w:p>
      <w:r>
        <w:t>недопоставленных,  (conf=0.99)</w:t>
      </w:r>
    </w:p>
    <w:p>
      <w:r>
        <w:t>Продавца на условиях  (conf=0.98)</w:t>
      </w:r>
    </w:p>
    <w:p>
      <w:r>
        <w:t>CIP  (conf=0.99)</w:t>
      </w:r>
    </w:p>
    <w:p>
      <w:r>
        <w:t>поставляются за счет  (conf=0.98)</w:t>
      </w:r>
    </w:p>
    <w:p>
      <w:r>
        <w:t>7.8. Faulty parts/assemblies can be sent back to the Seller  (conf=0.96)</w:t>
      </w:r>
    </w:p>
    <w:p>
      <w:r>
        <w:t>Алматы.  (conf=0.99)</w:t>
      </w:r>
    </w:p>
    <w:p>
      <w:r>
        <w:t>могут  (conf=0.91)</w:t>
      </w:r>
    </w:p>
    <w:p>
      <w:r>
        <w:t>at the expense of the Seller. The Seller may require that  (conf=0.97)</w:t>
      </w:r>
    </w:p>
    <w:p>
      <w:r>
        <w:t>7.8.  (conf=1.00)</w:t>
      </w:r>
    </w:p>
    <w:p>
      <w:r>
        <w:t>Дефектные  (conf=0.98)</w:t>
      </w:r>
    </w:p>
    <w:p>
      <w:r>
        <w:t>части  (conf=0.98)</w:t>
      </w:r>
    </w:p>
    <w:p>
      <w:r>
        <w:t>ИЛИ  (conf=0.91)</w:t>
      </w:r>
    </w:p>
    <w:p>
      <w:r>
        <w:t>детали  (conf=0.99)</w:t>
      </w:r>
    </w:p>
    <w:p>
      <w:r>
        <w:t>за его  (conf=0.71)</w:t>
      </w:r>
    </w:p>
    <w:p>
      <w:r>
        <w:t>certain faulty parts/assemblies be returned to its plants. In  (conf=0.95)</w:t>
      </w:r>
    </w:p>
    <w:p>
      <w:r>
        <w:t>и  (conf=0.47)</w:t>
      </w:r>
    </w:p>
    <w:p>
      <w:r>
        <w:t>потребовать,  (conf=0.98)</w:t>
      </w:r>
    </w:p>
    <w:p>
      <w:r>
        <w:t>certain cases, it may be impractical for the faulty  (conf=0.97)</w:t>
      </w:r>
    </w:p>
    <w:p>
      <w:r>
        <w:t>счет  (conf=0.81)</w:t>
      </w:r>
    </w:p>
    <w:p>
      <w:r>
        <w:t>Продавец  (conf=0.98)</w:t>
      </w:r>
    </w:p>
    <w:p>
      <w:r>
        <w:t>может  (conf=1.00)</w:t>
      </w:r>
    </w:p>
    <w:p>
      <w:r>
        <w:t>части/собрания  (conf=1.00)</w:t>
      </w:r>
    </w:p>
    <w:p>
      <w:r>
        <w:t>II9  (conf=0.22)</w:t>
      </w:r>
    </w:p>
    <w:p>
      <w:r>
        <w:t>parts/assemblies to be returned to the Seller before such  (conf=0.97)</w:t>
      </w:r>
    </w:p>
    <w:p>
      <w:r>
        <w:t>дефектные  (conf=0.97)</w:t>
      </w:r>
    </w:p>
    <w:p>
      <w:r>
        <w:t>определенные  (conf=1.00)</w:t>
      </w:r>
    </w:p>
    <w:p>
      <w:r>
        <w:t>определенных случаях  (conf=0.98)</w:t>
      </w:r>
    </w:p>
    <w:p>
      <w:r>
        <w:t>products has been received  (conf=0.99)</w:t>
      </w:r>
    </w:p>
    <w:p>
      <w:r>
        <w:t>возвращены на  (conf=0.98)</w:t>
      </w:r>
    </w:p>
    <w:p>
      <w:r>
        <w:t>получения  (conf=0.99)</w:t>
      </w:r>
    </w:p>
    <w:p>
      <w:r>
        <w:t>запасных  (conf=0.96)</w:t>
      </w:r>
    </w:p>
    <w:p>
      <w:r>
        <w:t>деталей  (conf=0.99)</w:t>
      </w:r>
    </w:p>
    <w:p>
      <w:r>
        <w:t>взамен  (conf=0.99)</w:t>
      </w:r>
    </w:p>
    <w:p>
      <w:r>
        <w:t>ranee  (conf=0.80)</w:t>
      </w:r>
    </w:p>
    <w:p>
      <w:r>
        <w:t>дефектных.  (conf=0.98)</w:t>
      </w:r>
    </w:p>
    <w:p>
      <w:r>
        <w:t>8. Shipping instructions  (conf=0.99)</w:t>
      </w:r>
    </w:p>
    <w:p>
      <w:r>
        <w:t>8. Инструкция по отгрузке  (conf=0.98)</w:t>
      </w:r>
    </w:p>
    <w:p>
      <w:r>
        <w:t>8.1. The SELLER shall send the BUYER a written  (conf=0.98)</w:t>
      </w:r>
    </w:p>
    <w:p>
      <w:r>
        <w:t>8.1 ПРОДАВЕЦ  (conf=0.99)</w:t>
      </w:r>
    </w:p>
    <w:p>
      <w:r>
        <w:t>должен направить ПОКУПАТЕЛЮ  (conf=0.93)</w:t>
      </w:r>
    </w:p>
    <w:p>
      <w:r>
        <w:t>ЧТО  (conf=0.81)</w:t>
      </w:r>
    </w:p>
    <w:p>
      <w:r>
        <w:t>notification confirming that the goods are ready for shipment  (conf=0.99)</w:t>
      </w:r>
    </w:p>
    <w:p>
      <w:r>
        <w:t>письменное  (conf=0.98)</w:t>
      </w:r>
    </w:p>
    <w:p>
      <w:r>
        <w:t>уведомление,  (conf=0.96)</w:t>
      </w:r>
    </w:p>
    <w:p>
      <w:r>
        <w:t>подтверждающее,  (conf=0.99)</w:t>
      </w:r>
    </w:p>
    <w:p>
      <w:r>
        <w:t>е, чем за 14  (conf=0.85)</w:t>
      </w:r>
    </w:p>
    <w:p>
      <w:r>
        <w:t>not later than 14 (fourteen) days before the scheduled  (conf=0.98)</w:t>
      </w:r>
    </w:p>
    <w:p>
      <w:r>
        <w:t>товары готовы к отправке не позднее,  (conf=0.99)</w:t>
      </w:r>
    </w:p>
    <w:p>
      <w:r>
        <w:t>shipment date.  (conf=0.99)</w:t>
      </w:r>
    </w:p>
    <w:p>
      <w:r>
        <w:t>8.2 ПРОДАВЕЦдолжен отгрузить тОвары в полном  (conf=0.89)</w:t>
      </w:r>
    </w:p>
    <w:p>
      <w:r>
        <w:t>8.2. The SELLER shall dispatch the Good in full compliance  (conf=0.97)</w:t>
      </w:r>
    </w:p>
    <w:p>
      <w:r>
        <w:t>соответствии с Приложениями.  (conf=0.98)</w:t>
      </w:r>
    </w:p>
    <w:p>
      <w:r>
        <w:t>with the Specification.  (conf=0.96)</w:t>
      </w:r>
    </w:p>
    <w:p>
      <w:r>
        <w:t>8.2.1 The S  (conf=0.97)</w:t>
      </w:r>
    </w:p>
    <w:p>
      <w:r>
        <w:t>SELLER is prohibited from including any  (conf=0.97)</w:t>
      </w:r>
    </w:p>
    <w:p>
      <w:r>
        <w:t>additional goods, which was not coordinated with the  (conf=0.99)</w:t>
      </w:r>
    </w:p>
    <w:p>
      <w:r>
        <w:t>была согласована с ПОКУпАТЕлЕМ. Если любые  (conf=0.91)</w:t>
      </w:r>
    </w:p>
    <w:p>
      <w:r>
        <w:t>BUYER in advance. In case of a shipment of any additional  (conf=0.99)</w:t>
      </w:r>
    </w:p>
    <w:p>
      <w:r>
        <w:t>goods not coordinated with the BUYER in advance which  (conf=0.98)</w:t>
      </w:r>
    </w:p>
    <w:p>
      <w:r>
        <w:t>ПОКУПАТЕЛЕМ,  (conf=0.99)</w:t>
      </w:r>
    </w:p>
    <w:p>
      <w:r>
        <w:t>предварительно  (conf=0.98)</w:t>
      </w:r>
    </w:p>
    <w:p>
      <w:r>
        <w:t>согласована  (conf=0.90)</w:t>
      </w:r>
    </w:p>
    <w:p>
      <w:r>
        <w:t>C  (conf=0.90)</w:t>
      </w:r>
    </w:p>
    <w:p>
      <w:r>
        <w:t>leads to additional expenses of the BUYER (additional  (conf=0.98)</w:t>
      </w:r>
    </w:p>
    <w:p>
      <w:r>
        <w:t>включаются в отгрузку ПРОДАВЦОМ, и это приводит к  (conf=0.99)</w:t>
      </w:r>
    </w:p>
    <w:p>
      <w:r>
        <w:t>customs and transport expenses as well), all such expenses  (conf=0.99)</w:t>
      </w:r>
    </w:p>
    <w:p>
      <w:r>
        <w:t>should be reimbursed by the SELLER .  (conf=0.95)</w:t>
      </w:r>
    </w:p>
    <w:p>
      <w:r>
        <w:t>дополнительные  (conf=0.99)</w:t>
      </w:r>
    </w:p>
    <w:p>
      <w:r>
        <w:t>таможенные,  (conf=0.97)</w:t>
      </w:r>
    </w:p>
    <w:p>
      <w:r>
        <w:t>транспортные  (conf=0.99)</w:t>
      </w:r>
    </w:p>
    <w:p>
      <w:r>
        <w:t>расходы),  (conf=0.93)</w:t>
      </w:r>
    </w:p>
    <w:p>
      <w:r>
        <w:t>быть  (conf=0.99)</w:t>
      </w:r>
    </w:p>
    <w:p>
      <w:r>
        <w:t>8.2.2 The load of container should be not less, than 80 %  (conf=0.98)</w:t>
      </w:r>
    </w:p>
    <w:p>
      <w:r>
        <w:t>Bcе  (conf=0.49)</w:t>
      </w:r>
    </w:p>
    <w:p>
      <w:r>
        <w:t>указанные  (conf=0.99)</w:t>
      </w:r>
    </w:p>
    <w:p>
      <w:r>
        <w:t>расходы  (conf=0.96)</w:t>
      </w:r>
    </w:p>
    <w:p>
      <w:r>
        <w:t>должны  (conf=0.87)</w:t>
      </w:r>
    </w:p>
    <w:p>
      <w:r>
        <w:t>ПРОДАВЦОМ.  (conf=1.00)</w:t>
      </w:r>
    </w:p>
    <w:p>
      <w:r>
        <w:t>(eighty) of its volume. The container should be loaded at the  (conf=0.97)</w:t>
      </w:r>
    </w:p>
    <w:p>
      <w:r>
        <w:t>возмещены  (conf=1.00)</w:t>
      </w:r>
    </w:p>
    <w:p>
      <w:r>
        <w:t>8.2.2  (conf=1.00)</w:t>
      </w:r>
    </w:p>
    <w:p>
      <w:r>
        <w:t>Загрузка  (conf=0.92)</w:t>
      </w:r>
    </w:p>
    <w:p>
      <w:r>
        <w:t>а контейнера должна составлять  (conf=0.95)</w:t>
      </w:r>
    </w:p>
    <w:p>
      <w:r>
        <w:t>не  (conf=0.50)</w:t>
      </w:r>
    </w:p>
    <w:p>
      <w:r>
        <w:t>warehouse of the SELLER.  (conf=0.98)</w:t>
      </w:r>
    </w:p>
    <w:p>
      <w:r>
        <w:t>менее 80 (восемьдесят) % от его объёма.  (conf=0.97)</w:t>
      </w:r>
    </w:p>
    <w:p>
      <w:r>
        <w:t>8.3. Date of shipment date of an exit of the goods from  (conf=0.97)</w:t>
      </w:r>
    </w:p>
    <w:p>
      <w:r>
        <w:t>Загрузка  (conf=0.91)</w:t>
      </w:r>
    </w:p>
    <w:p>
      <w:r>
        <w:t>должна  (conf=0.94)</w:t>
      </w:r>
    </w:p>
    <w:p>
      <w:r>
        <w:t>производиться  (conf=0.99)</w:t>
      </w:r>
    </w:p>
    <w:p>
      <w:r>
        <w:t>на  (conf=0.90)</w:t>
      </w:r>
    </w:p>
    <w:p>
      <w:r>
        <w:t>складе  (conf=0.95)</w:t>
      </w:r>
    </w:p>
    <w:p>
      <w:r>
        <w:t>Manufacturer that proves to be true shipping documents is  (conf=0.98)</w:t>
      </w:r>
    </w:p>
    <w:p>
      <w:r>
        <w:t>ПРОДАВЦ  (conf=1.00)</w:t>
      </w:r>
    </w:p>
    <w:p>
      <w:r>
        <w:t>considered.  (conf=1.00)</w:t>
      </w:r>
    </w:p>
    <w:p>
      <w:r>
        <w:t>8.3. Датой  (conf=0.95)</w:t>
      </w:r>
    </w:p>
    <w:p>
      <w:r>
        <w:t>й огрузки  (conf=0.88)</w:t>
      </w:r>
    </w:p>
    <w:p>
      <w:r>
        <w:t>выход товара с  (conf=0.91)</w:t>
      </w:r>
    </w:p>
    <w:p>
      <w:r>
        <w:t>8.4. The shipping documents shall correspond to the Good  (conf=0.99)</w:t>
      </w:r>
    </w:p>
    <w:p>
      <w:r>
        <w:t>Завода-иготовителя,  (conf=0.95)</w:t>
      </w:r>
    </w:p>
    <w:p>
      <w:r>
        <w:t>01  (conf=0.41)</w:t>
      </w:r>
    </w:p>
    <w:p>
      <w:r>
        <w:t>под ерждается  (conf=0.94)</w:t>
      </w:r>
    </w:p>
    <w:p>
      <w:r>
        <w:t>actually shipped. The shipping documents shall be drawn up  (conf=0.99)</w:t>
      </w:r>
    </w:p>
    <w:p>
      <w:r>
        <w:t>4  (conf=1.00)</w:t>
      </w:r>
    </w:p>
    <w:p>
      <w:r>
        <w:t>"Thе Sеllеr"("Продавец")  (conf=0.87)</w:t>
      </w:r>
    </w:p>
    <w:p>
      <w:r>
        <w:t>The Bиуer ("Покупатель")  (conf=0.90)</w:t>
      </w:r>
    </w:p>
    <w:p>
      <w:pPr>
        <w:pStyle w:val="Heading2"/>
      </w:pPr>
      <w:r>
        <w:t>6708 — Страница 5</w:t>
      </w:r>
    </w:p>
    <w:p>
      <w:r>
        <w:t>in English and coordinated in advance with the BUYER and  (conf=0.99)</w:t>
      </w:r>
    </w:p>
    <w:p>
      <w:r>
        <w:t>8.4.  (conf=1.00)</w:t>
      </w:r>
    </w:p>
    <w:p>
      <w:r>
        <w:t>in accordance with the instructions therefrom. The drafts of  (conf=0.99)</w:t>
      </w:r>
    </w:p>
    <w:p>
      <w:r>
        <w:t>Транспортные  (conf=1.00)</w:t>
      </w:r>
    </w:p>
    <w:p>
      <w:r>
        <w:t>документы  (conf=0.99)</w:t>
      </w:r>
    </w:p>
    <w:p>
      <w:r>
        <w:t>должны  (conf=0.94)</w:t>
      </w:r>
    </w:p>
    <w:p>
      <w:r>
        <w:t>shipping documents should be sent by the Seller to the  (conf=0.97)</w:t>
      </w:r>
    </w:p>
    <w:p>
      <w:r>
        <w:t>соответствовать  (conf=0.99)</w:t>
      </w:r>
    </w:p>
    <w:p>
      <w:r>
        <w:t>реально  (conf=0.98)</w:t>
      </w:r>
    </w:p>
    <w:p>
      <w:r>
        <w:t>отгруженным  (conf=1.00)</w:t>
      </w:r>
    </w:p>
    <w:p>
      <w:r>
        <w:t>товарам.  (conf=0.99)</w:t>
      </w:r>
    </w:p>
    <w:p>
      <w:r>
        <w:t>Buyer for prior approval. Only after getting the Buyer's  (conf=0.98)</w:t>
      </w:r>
    </w:p>
    <w:p>
      <w:r>
        <w:t>approval, may the original shipping documents be issued.  (conf=0.98)</w:t>
      </w:r>
    </w:p>
    <w:p>
      <w:r>
        <w:t>и  (conf=0.49)</w:t>
      </w:r>
    </w:p>
    <w:p>
      <w:r>
        <w:t>Предварительная в  (conf=0.97)</w:t>
      </w:r>
    </w:p>
    <w:p>
      <w:r>
        <w:t>версия отгрузочных  (conf=0.97)</w:t>
      </w:r>
    </w:p>
    <w:p>
      <w:r>
        <w:t>документов  (conf=1.00)</w:t>
      </w:r>
    </w:p>
    <w:p>
      <w:r>
        <w:t>подтверждения.  (conf=0.99)</w:t>
      </w:r>
    </w:p>
    <w:p>
      <w:r>
        <w:t>8.5.  (conf=1.00)</w:t>
      </w:r>
    </w:p>
    <w:p>
      <w:r>
        <w:t>Separate invoices  (conf=0.97)</w:t>
      </w:r>
    </w:p>
    <w:p>
      <w:r>
        <w:t>Только  (conf=0.99)</w:t>
      </w:r>
    </w:p>
    <w:p>
      <w:r>
        <w:t>после  (conf=0.92)</w:t>
      </w:r>
    </w:p>
    <w:p>
      <w:r>
        <w:t>получения  (conf=0.99)</w:t>
      </w:r>
    </w:p>
    <w:p>
      <w:r>
        <w:t>shall be issued under each  (conf=0.99)</w:t>
      </w:r>
    </w:p>
    <w:p>
      <w:r>
        <w:t>подтверждения  (conf=0.99)</w:t>
      </w:r>
    </w:p>
    <w:p>
      <w:r>
        <w:t>Покупателя могут  (conf=0.97)</w:t>
      </w:r>
    </w:p>
    <w:p>
      <w:r>
        <w:t>быть  (conf=1.00)</w:t>
      </w:r>
    </w:p>
    <w:p>
      <w:r>
        <w:t>Specification and it is prohibited to include items from  (conf=0.98)</w:t>
      </w:r>
    </w:p>
    <w:p>
      <w:r>
        <w:t>изданы  (conf=1.00)</w:t>
      </w:r>
    </w:p>
    <w:p>
      <w:r>
        <w:t>different Specifications into one Invoice.  (conf=0.98)</w:t>
      </w:r>
    </w:p>
    <w:p>
      <w:r>
        <w:t>8.5. Отдельные Инвойсы должны быть оформлены по  (conf=1.00)</w:t>
      </w:r>
    </w:p>
    <w:p>
      <w:r>
        <w:t>8.6. Separate set of documents shall be issued for each  (conf=0.98)</w:t>
      </w:r>
    </w:p>
    <w:p>
      <w:r>
        <w:t>каждому Приложению, запрещается включать товары  (conf=0.97)</w:t>
      </w:r>
    </w:p>
    <w:p>
      <w:r>
        <w:t>shipping lots and it is prohibited to include items in  (conf=0.98)</w:t>
      </w:r>
    </w:p>
    <w:p>
      <w:r>
        <w:t>из разных Приложений в один Инвойс.  (conf=0.98)</w:t>
      </w:r>
    </w:p>
    <w:p>
      <w:r>
        <w:t>separate shipping lots into one set of documents.  (conf=0.98)</w:t>
      </w:r>
    </w:p>
    <w:p>
      <w:r>
        <w:t>8.6. Отдельный пакет документов должен быть  (conf=0.98)</w:t>
      </w:r>
    </w:p>
    <w:p>
      <w:r>
        <w:t>о  (conf=0.37)</w:t>
      </w:r>
    </w:p>
    <w:p>
      <w:r>
        <w:t>8.7 The shipping documents are as follows:  (conf=0.98)</w:t>
      </w:r>
    </w:p>
    <w:p>
      <w:r>
        <w:t>партиями, запрещается  (conf=0.98)</w:t>
      </w:r>
    </w:p>
    <w:p>
      <w:r>
        <w:t>включать товары  (conf=0.99)</w:t>
      </w:r>
    </w:p>
    <w:p>
      <w:r>
        <w:t>И3  (conf=0.69)</w:t>
      </w:r>
    </w:p>
    <w:p>
      <w:r>
        <w:t>Original of the invoice issued in the name of the  (conf=0.96)</w:t>
      </w:r>
    </w:p>
    <w:p>
      <w:r>
        <w:t>-  (conf=1.00)</w:t>
      </w:r>
    </w:p>
    <w:p>
      <w:r>
        <w:t>BUYER, indicating SELLER'S and BUYER'S addresses  (conf=0.98)</w:t>
      </w:r>
    </w:p>
    <w:p>
      <w:r>
        <w:t>разных партий в один документ.  (conf=0.98)</w:t>
      </w:r>
    </w:p>
    <w:p>
      <w:r>
        <w:t>and names, number and date of the  (conf=0.98)</w:t>
      </w:r>
    </w:p>
    <w:p>
      <w:r>
        <w:t>Contract, terms  (conf=0.99)</w:t>
      </w:r>
    </w:p>
    <w:p>
      <w:r>
        <w:t>of shipment, description, quantity, unit prices and total  (conf=0.98)</w:t>
      </w:r>
    </w:p>
    <w:p>
      <w:r>
        <w:t>Оригинал Инвойса,  (conf=0.94)</w:t>
      </w:r>
    </w:p>
    <w:p>
      <w:r>
        <w:t>оформленного  (conf=1.00)</w:t>
      </w:r>
    </w:p>
    <w:p>
      <w:r>
        <w:t>na  (conf=0.59)</w:t>
      </w:r>
    </w:p>
    <w:p>
      <w:r>
        <w:t>BWI  (conf=0.59)</w:t>
      </w:r>
    </w:p>
    <w:p>
      <w:r>
        <w:t>value of goods shipped; the Invoice shall be stamped.  (conf=0.98)</w:t>
      </w:r>
    </w:p>
    <w:p>
      <w:r>
        <w:t>-  (conf=0.30)</w:t>
      </w:r>
    </w:p>
    <w:p>
      <w:r>
        <w:t>ПОКУПАТЕЛЯ,  (conf=0.99)</w:t>
      </w:r>
    </w:p>
    <w:p>
      <w:r>
        <w:t>C  (conf=0.86)</w:t>
      </w:r>
    </w:p>
    <w:p>
      <w:r>
        <w:t>указанием  (conf=0.99)</w:t>
      </w:r>
    </w:p>
    <w:p>
      <w:r>
        <w:t>адресов  (conf=0.97)</w:t>
      </w:r>
    </w:p>
    <w:p>
      <w:r>
        <w:t>И  (conf=0.44)</w:t>
      </w:r>
    </w:p>
    <w:p>
      <w:r>
        <w:t>ПРОДАВЦА  (conf=1.00)</w:t>
      </w:r>
    </w:p>
    <w:p>
      <w:r>
        <w:t>И  (conf=0.51)</w:t>
      </w:r>
    </w:p>
    <w:p>
      <w:r>
        <w:t>Original of detailed packing list, indicating the name of  (conf=0.98)</w:t>
      </w:r>
    </w:p>
    <w:p>
      <w:r>
        <w:t>наименований  (conf=1.00)</w:t>
      </w:r>
    </w:p>
    <w:p>
      <w:r>
        <w:t>Контракта, условий г  (conf=0.96)</w:t>
      </w:r>
    </w:p>
    <w:p>
      <w:r>
        <w:t>each packed item, quantity, type (model), serial number,  (conf=0.96)</w:t>
      </w:r>
    </w:p>
    <w:p>
      <w:r>
        <w:t>номера и  (conf=0.91)</w:t>
      </w:r>
    </w:p>
    <w:p>
      <w:r>
        <w:t>даты  (conf=0.99)</w:t>
      </w:r>
    </w:p>
    <w:p>
      <w:r>
        <w:t>поставки,  (conf=0.95)</w:t>
      </w:r>
    </w:p>
    <w:p>
      <w:r>
        <w:t>specification item number, net and gross weights,  (conf=0.99)</w:t>
      </w:r>
    </w:p>
    <w:p>
      <w:r>
        <w:t>и  (conf=0.62)</w:t>
      </w:r>
    </w:p>
    <w:p>
      <w:r>
        <w:t>отгруженных товаров. На Инвойсе  (conf=0.98)</w:t>
      </w:r>
    </w:p>
    <w:p>
      <w:r>
        <w:t>contract number, and packing  number... Detailed  (conf=0.96)</w:t>
      </w:r>
    </w:p>
    <w:p>
      <w:r>
        <w:t>СТОИМОСТИ  (conf=0.99)</w:t>
      </w:r>
    </w:p>
    <w:p>
      <w:r>
        <w:t>стоять печать.  (conf=0.96)</w:t>
      </w:r>
    </w:p>
    <w:p>
      <w:r>
        <w:t>packing list shall be stamped.  (conf=1.00)</w:t>
      </w:r>
    </w:p>
    <w:p>
      <w:r>
        <w:t>должна  (conf=0.97)</w:t>
      </w:r>
    </w:p>
    <w:p>
      <w:r>
        <w:t>Original of the Certificate of Origin, certified by  (conf=0.97)</w:t>
      </w:r>
    </w:p>
    <w:p>
      <w:r>
        <w:t>the  (conf=1.00)</w:t>
      </w:r>
    </w:p>
    <w:p>
      <w:r>
        <w:t>China Council for the Promotion of International Trade  (conf=0.99)</w:t>
      </w:r>
    </w:p>
    <w:p>
      <w:r>
        <w:t>и  (conf=0.51)</w:t>
      </w:r>
    </w:p>
    <w:p>
      <w:r>
        <w:t>and/or the Korea Chamber of Commerce &amp; Industry.  (conf=0.97)</w:t>
      </w:r>
    </w:p>
    <w:p>
      <w:r>
        <w:t>брутто, номер контракта. На Упаковочном листе  (conf=0.92)</w:t>
      </w:r>
    </w:p>
    <w:p>
      <w:r>
        <w:t>должна стоять печать.  (conf=0.98)</w:t>
      </w:r>
    </w:p>
    <w:p>
      <w:r>
        <w:t>3(three) originals of clean on board ocean Bill of Lading  (conf=0.99)</w:t>
      </w:r>
    </w:p>
    <w:p>
      <w:r>
        <w:t>Оригинал  (conf=0.94)</w:t>
      </w:r>
    </w:p>
    <w:p>
      <w:r>
        <w:t>сертификата  (conf=0.98)</w:t>
      </w:r>
    </w:p>
    <w:p>
      <w:r>
        <w:t>происхождения,  (conf=0.98)</w:t>
      </w:r>
    </w:p>
    <w:p>
      <w:r>
        <w:t>–  (conf=0.73)</w:t>
      </w:r>
    </w:p>
    <w:p>
      <w:r>
        <w:t>or telex-release according to the request of the BUYER  (conf=0.99)</w:t>
      </w:r>
    </w:p>
    <w:p>
      <w:r>
        <w:t>Китайском  (conf=0.99)</w:t>
      </w:r>
    </w:p>
    <w:p>
      <w:r>
        <w:t>заверенного  (conf=0.99)</w:t>
      </w:r>
    </w:p>
    <w:p>
      <w:r>
        <w:t>В  (conf=0.44)</w:t>
      </w:r>
    </w:p>
    <w:p>
      <w:r>
        <w:t>совете  (conf=0.78)</w:t>
      </w:r>
    </w:p>
    <w:p>
      <w:r>
        <w:t>ol  (conf=0.26)</w:t>
      </w:r>
    </w:p>
    <w:p>
      <w:r>
        <w:t>Any other documents, not mentioned in the Contract,  (conf=0.97)</w:t>
      </w:r>
    </w:p>
    <w:p>
      <w:r>
        <w:t>-  (conf=0.31)</w:t>
      </w:r>
    </w:p>
    <w:p>
      <w:r>
        <w:t>ИИИ  (conf=0.51)</w:t>
      </w:r>
    </w:p>
    <w:p>
      <w:r>
        <w:t>Торгово-  (conf=0.96)</w:t>
      </w:r>
    </w:p>
    <w:p>
      <w:r>
        <w:t>международной  (conf=0.99)</w:t>
      </w:r>
    </w:p>
    <w:p>
      <w:r>
        <w:t>торговле  (conf=0.99)</w:t>
      </w:r>
    </w:p>
    <w:p>
      <w:r>
        <w:t>B  (conf=0.80)</w:t>
      </w:r>
    </w:p>
    <w:p>
      <w:r>
        <w:t>but required by the customs authorities of the Republic  (conf=0.97)</w:t>
      </w:r>
    </w:p>
    <w:p>
      <w:r>
        <w:t>промышленной Палате Кореи.  (conf=0.99)</w:t>
      </w:r>
    </w:p>
    <w:p>
      <w:r>
        <w:t>Kazakhstan which shall have been advised by the  (conf=0.98)</w:t>
      </w:r>
    </w:p>
    <w:p>
      <w:r>
        <w:t>–  (conf=0.37)</w:t>
      </w:r>
    </w:p>
    <w:p>
      <w:r>
        <w:t>Buyer to the Seller reasonably in advance.  (conf=0.98)</w:t>
      </w:r>
    </w:p>
    <w:p>
      <w:r>
        <w:t>а -  (conf=0.44)</w:t>
      </w:r>
    </w:p>
    <w:p>
      <w:r>
        <w:t>ПОКУПАТЕЛЯ.  (conf=1.00)</w:t>
      </w:r>
    </w:p>
    <w:p>
      <w:r>
        <w:t>Иные документы, неоговоренные в настоящем  (conf=0.98)</w:t>
      </w:r>
    </w:p>
    <w:p>
      <w:r>
        <w:t>Hо  (conf=0.51)</w:t>
      </w:r>
    </w:p>
    <w:p>
      <w:r>
        <w:t>затребованные г  (conf=0.97)</w:t>
      </w:r>
    </w:p>
    <w:p>
      <w:r>
        <w:t>государственными  (conf=0.99)</w:t>
      </w:r>
    </w:p>
    <w:p>
      <w:r>
        <w:t>пункте,  (conf=0.89)</w:t>
      </w:r>
    </w:p>
    <w:p>
      <w:r>
        <w:t>таможенными органами Республики Казахстан,  (conf=0.98)</w:t>
      </w:r>
    </w:p>
    <w:p>
      <w:r>
        <w:t>которых  (conf=0.96)</w:t>
      </w:r>
    </w:p>
    <w:p>
      <w:r>
        <w:t>х должен быть  (conf=0.96)</w:t>
      </w:r>
    </w:p>
    <w:p>
      <w:r>
        <w:t>запрос  (conf=0.78)</w:t>
      </w:r>
    </w:p>
    <w:p>
      <w:r>
        <w:t>нa  (conf=0.55)</w:t>
      </w:r>
    </w:p>
    <w:p>
      <w:r>
        <w:t>получение  (conf=0.99)</w:t>
      </w:r>
    </w:p>
    <w:p>
      <w:r>
        <w:t>The copies of the all shipping documents, except for the  (conf=0.97)</w:t>
      </w:r>
    </w:p>
    <w:p>
      <w:r>
        <w:t>отправлен от Покупателя к Продавцу заранее.  (conf=0.99)</w:t>
      </w:r>
    </w:p>
    <w:p>
      <w:r>
        <w:t>Копии  (conf=0.99)</w:t>
      </w:r>
    </w:p>
    <w:p>
      <w:r>
        <w:t>copy of export customs declaration, certified by China  (conf=0.98)</w:t>
      </w:r>
    </w:p>
    <w:p>
      <w:r>
        <w:t>Копии  (conf=0.99)</w:t>
      </w:r>
    </w:p>
    <w:p>
      <w:r>
        <w:t>документов,  (conf=0.99)</w:t>
      </w:r>
    </w:p>
    <w:p>
      <w:r>
        <w:t>кроме  (conf=0.83)</w:t>
      </w:r>
    </w:p>
    <w:p>
      <w:r>
        <w:t>отгрузочных  (conf=0.99)</w:t>
      </w:r>
    </w:p>
    <w:p>
      <w:r>
        <w:t>Council For The Promotion Of International Trade and/or  (conf=0.96)</w:t>
      </w:r>
    </w:p>
    <w:p>
      <w:r>
        <w:t>В  (conf=0.78)</w:t>
      </w:r>
    </w:p>
    <w:p>
      <w:r>
        <w:t>Китайском  (conf=0.99)</w:t>
      </w:r>
    </w:p>
    <w:p>
      <w:r>
        <w:t>экспортной декларации,  (conf=0.97)</w:t>
      </w:r>
    </w:p>
    <w:p>
      <w:r>
        <w:t>, заверенной  (conf=0.92)</w:t>
      </w:r>
    </w:p>
    <w:p>
      <w:r>
        <w:t>Korea Customs Service, shall be sent by the SELLER by  (conf=0.96)</w:t>
      </w:r>
    </w:p>
    <w:p>
      <w:r>
        <w:t>а  (conf=0.33)</w:t>
      </w:r>
    </w:p>
    <w:p>
      <w:r>
        <w:t>быть  (conf=0.85)</w:t>
      </w:r>
    </w:p>
    <w:p>
      <w:r>
        <w:t>the e-mail within5(five)days after each shipment of the  (conf=0.95)</w:t>
      </w:r>
    </w:p>
    <w:p>
      <w:r>
        <w:t>Палате  (conf=0.98)</w:t>
      </w:r>
    </w:p>
    <w:p>
      <w:r>
        <w:t>Кореи  (conf=0.96)</w:t>
      </w:r>
    </w:p>
    <w:p>
      <w:r>
        <w:t>промышленной  (conf=1.00)</w:t>
      </w:r>
    </w:p>
    <w:p>
      <w:r>
        <w:t>Good.  (conf=1.00)</w:t>
      </w:r>
    </w:p>
    <w:p>
      <w:r>
        <w:t>ПРОДАВЦОМ В  (conf=0.96)</w:t>
      </w:r>
    </w:p>
    <w:p>
      <w:r>
        <w:t>отправлены электронной  (conf=0.97)</w:t>
      </w:r>
    </w:p>
    <w:p>
      <w:r>
        <w:t>The copy of export customs declaration, certified by China  (conf=0.98)</w:t>
      </w:r>
    </w:p>
    <w:p>
      <w:r>
        <w:t>B  (conf=0.97)</w:t>
      </w:r>
    </w:p>
    <w:p>
      <w:r>
        <w:t>экст ртной  (conf=0.65)</w:t>
      </w:r>
    </w:p>
    <w:p>
      <w:r>
        <w:t>Council For The Promotion Of International Trade, and/or  (conf=0.98)</w:t>
      </w:r>
    </w:p>
    <w:p>
      <w:r>
        <w:t>Копия  (conf=1.00)</w:t>
      </w:r>
    </w:p>
    <w:p>
      <w:r>
        <w:t>и/или в  (conf=0.89)</w:t>
      </w:r>
    </w:p>
    <w:p>
      <w:r>
        <w:t>Korea Customs Service shall be sent by the Seller by the e-  (conf=0.97)</w:t>
      </w:r>
    </w:p>
    <w:p>
      <w:r>
        <w:t>mail within 10 (ten) days after each shipment of the Good.  (conf=0.98)</w:t>
      </w:r>
    </w:p>
    <w:p>
      <w:r>
        <w:t>Торгово-промышленной Палате Кореи должны быть  (conf=0.93)</w:t>
      </w:r>
    </w:p>
    <w:p>
      <w:r>
        <w:t>5  (conf=1.00)</w:t>
      </w:r>
    </w:p>
    <w:p>
      <w:r>
        <w:t>The Buуer ("Покупатель")  (conf=0.94)</w:t>
      </w:r>
    </w:p>
    <w:p>
      <w:r>
        <w:t>"Тhe Seller" ("Продавец")  (conf=0.92)</w:t>
      </w:r>
    </w:p>
    <w:p>
      <w:pPr>
        <w:pStyle w:val="Heading2"/>
      </w:pPr>
      <w:r>
        <w:t>6708 — Страница 6</w:t>
      </w:r>
    </w:p>
    <w:p>
      <w:r>
        <w:t>отправлены  (conf=1.00)</w:t>
      </w:r>
    </w:p>
    <w:p>
      <w:r>
        <w:t>элЕКТРОНнОЙ пОЧТОЙ ПРОДАВЦОМ в  (conf=0.81)</w:t>
      </w:r>
    </w:p>
    <w:p>
      <w:r>
        <w:t>The originals of the all shipping documents shall be sent by  (conf=0.96)</w:t>
      </w:r>
    </w:p>
    <w:p>
      <w:r>
        <w:t>течение  (conf=1.00)</w:t>
      </w:r>
    </w:p>
    <w:p>
      <w:r>
        <w:t>10  (conf=1.00)</w:t>
      </w:r>
    </w:p>
    <w:p>
      <w:r>
        <w:t>the SELLER within 10 (ten) days after each shipment of the  (conf=0.99)</w:t>
      </w:r>
    </w:p>
    <w:p>
      <w:r>
        <w:t>товара.  (conf=0.98)</w:t>
      </w:r>
    </w:p>
    <w:p>
      <w:r>
        <w:t>Goods via express mail directly to the address (may be  (conf=0.97)</w:t>
      </w:r>
    </w:p>
    <w:p>
      <w:r>
        <w:t>different from the legal address) indicated by the BUYER.  (conf=0.97)</w:t>
      </w:r>
    </w:p>
    <w:p>
      <w:r>
        <w:t>быть отправлены ПРОДАВЦОМ в течение 10 (десяти)  (conf=0.97)</w:t>
      </w:r>
    </w:p>
    <w:p>
      <w:r>
        <w:t>The SELLER shall provide the BUYER with the AWB No for  (conf=0.98)</w:t>
      </w:r>
    </w:p>
    <w:p>
      <w:r>
        <w:t>- о  (conf=0.47)</w:t>
      </w:r>
    </w:p>
    <w:p>
      <w:r>
        <w:t>tracking.  (conf=1.00)</w:t>
      </w:r>
    </w:p>
    <w:p>
      <w:r>
        <w:t>напрямую  (conf=0.99)</w:t>
      </w:r>
    </w:p>
    <w:p>
      <w:r>
        <w:t>адресу  (conf=0.97)</w:t>
      </w:r>
    </w:p>
    <w:p>
      <w:r>
        <w:t>(может  (conf=1.00)</w:t>
      </w:r>
    </w:p>
    <w:p>
      <w:r>
        <w:t>отличаться  (conf=0.99)</w:t>
      </w:r>
    </w:p>
    <w:p>
      <w:r>
        <w:t>от  (conf=0.80)</w:t>
      </w:r>
    </w:p>
    <w:p>
      <w:r>
        <w:t>по  (conf=0.95)</w:t>
      </w:r>
    </w:p>
    <w:p>
      <w:r>
        <w:t>юридического адреса), указанному ПОКУПАТЕЛЕМ.  (conf=0.96)</w:t>
      </w:r>
    </w:p>
    <w:p>
      <w:r>
        <w:t>8.8 All the expenses for sending parcels and documents to  (conf=0.98)</w:t>
      </w:r>
    </w:p>
    <w:p>
      <w:r>
        <w:t>ПРОДАВЕЦ долЖеН также соОБщИть ПОКУПАТЕЛЮ  (conf=0.83)</w:t>
      </w:r>
    </w:p>
    <w:p>
      <w:r>
        <w:t>the other party shall be borne by the sender.  (conf=0.97)</w:t>
      </w:r>
    </w:p>
    <w:p>
      <w:r>
        <w:t>л т  е  (conf=0.38)</w:t>
      </w:r>
    </w:p>
    <w:p>
      <w:r>
        <w:t>другой стороне несет отправитель.  (conf=1.00)</w:t>
      </w:r>
    </w:p>
    <w:p>
      <w:r>
        <w:t>9. Документация  (conf=0.99)</w:t>
      </w:r>
    </w:p>
    <w:p>
      <w:r>
        <w:t>9. Documentation  (conf=0.97)</w:t>
      </w:r>
    </w:p>
    <w:p>
      <w:r>
        <w:t>9.1. С товаром Продавец  (conf=0.99)</w:t>
      </w:r>
    </w:p>
    <w:p>
      <w:r>
        <w:t>чертежи,  (conf=0.98)</w:t>
      </w:r>
    </w:p>
    <w:p>
      <w:r>
        <w:t>9.1. The Good shall be provided with the following technical  (conf=0.98)</w:t>
      </w:r>
    </w:p>
    <w:p>
      <w:r>
        <w:t>поставляет  (conf=0.99)</w:t>
      </w:r>
    </w:p>
    <w:p>
      <w:r>
        <w:t>and other documentation:  (conf=0.99)</w:t>
      </w:r>
    </w:p>
    <w:p>
      <w:r>
        <w:t>оеи л  (conf=0.35)</w:t>
      </w:r>
    </w:p>
    <w:p>
      <w:r>
        <w:t>Proforma Invoice with the description of the goods, the  (conf=0.97)</w:t>
      </w:r>
    </w:p>
    <w:p>
      <w:r>
        <w:t>indication of quantity of the goods, the prices of a  (conf=0.98)</w:t>
      </w:r>
    </w:p>
    <w:p>
      <w:r>
        <w:t>commodity unit and a sum total, Seller, Buyer, Consignee.  (conf=0.96)</w:t>
      </w:r>
    </w:p>
    <w:p>
      <w:r>
        <w:t>суммы, продавца, покупателя, получателя.  (conf=0.96)</w:t>
      </w:r>
    </w:p>
    <w:p>
      <w:r>
        <w:t>финальной  (conf=0.99)</w:t>
      </w:r>
    </w:p>
    <w:p>
      <w:r>
        <w:t>- The certificate of final technical inspection.  (conf=0.98)</w:t>
      </w:r>
    </w:p>
    <w:p>
      <w:r>
        <w:t>Свидетельство  (conf=1.00)</w:t>
      </w:r>
    </w:p>
    <w:p>
      <w:r>
        <w:t>о  (conf=0.64)</w:t>
      </w:r>
    </w:p>
    <w:p>
      <w:r>
        <w:t>проведении  (conf=1.00)</w:t>
      </w:r>
    </w:p>
    <w:p>
      <w:r>
        <w:t>- Technical Passport  (conf=0.95)</w:t>
      </w:r>
    </w:p>
    <w:p>
      <w:r>
        <w:t>технической проверки  (conf=0.99)</w:t>
      </w:r>
    </w:p>
    <w:p>
      <w:r>
        <w:t>- Installation and maintenance manual  (conf=0.98)</w:t>
      </w:r>
    </w:p>
    <w:p>
      <w:r>
        <w:t>Технический паспорт  (conf=0.98)</w:t>
      </w:r>
    </w:p>
    <w:p>
      <w:r>
        <w:t>Type examination Certificates and reports for Special  (conf=0.98)</w:t>
      </w:r>
    </w:p>
    <w:p>
      <w:r>
        <w:t>и етел н ил  (conf=0.46)</w:t>
      </w:r>
    </w:p>
    <w:p>
      <w:r>
        <w:t>Equipment/Devices  (conf=1.00)</w:t>
      </w:r>
    </w:p>
    <w:p>
      <w:r>
        <w:t>Сертификаты на узлы  (conf=0.97)</w:t>
      </w:r>
    </w:p>
    <w:p>
      <w:r>
        <w:t>- Russian Certificates for fire rated doors.  (conf=0.98)</w:t>
      </w:r>
    </w:p>
    <w:p>
      <w:r>
        <w:t>Российские  (conf=0.90)</w:t>
      </w:r>
    </w:p>
    <w:p>
      <w:r>
        <w:t>сертификаты  (conf=0.97)</w:t>
      </w:r>
    </w:p>
    <w:p>
      <w:r>
        <w:t>соответствия  (conf=0.99)</w:t>
      </w:r>
    </w:p>
    <w:p>
      <w:r>
        <w:t>нa  (conf=0.56)</w:t>
      </w:r>
    </w:p>
    <w:p>
      <w:r>
        <w:t>огнестойкие двери.  (conf=0.98)</w:t>
      </w:r>
    </w:p>
    <w:p>
      <w:r>
        <w:t>10. Упаковка и маркировка.  (conf=0.97)</w:t>
      </w:r>
    </w:p>
    <w:p>
      <w:r>
        <w:t>10. Packing and Marking  (conf=1.00)</w:t>
      </w:r>
    </w:p>
    <w:p>
      <w:r>
        <w:t>10.1. The Good is packed and marked for shipment  (conf=0.99)</w:t>
      </w:r>
    </w:p>
    <w:p>
      <w:r>
        <w:t>и  (conf=0.51)</w:t>
      </w:r>
    </w:p>
    <w:p>
      <w:r>
        <w:t>международной  (conf=0.99)</w:t>
      </w:r>
    </w:p>
    <w:p>
      <w:r>
        <w:t>according to good commercial practice only. No special  (conf=0.98)</w:t>
      </w:r>
    </w:p>
    <w:p>
      <w:r>
        <w:t>соответствии  (conf=0.99)</w:t>
      </w:r>
    </w:p>
    <w:p>
      <w:r>
        <w:t>CO  (conf=0.87)</w:t>
      </w:r>
    </w:p>
    <w:p>
      <w:r>
        <w:t>стандартами  (conf=0.95)</w:t>
      </w:r>
    </w:p>
    <w:p>
      <w:r>
        <w:t>Специальная  (conf=0.99)</w:t>
      </w:r>
    </w:p>
    <w:p>
      <w:r>
        <w:t>хранение,  (conf=0.99)</w:t>
      </w:r>
    </w:p>
    <w:p>
      <w:r>
        <w:t>packaging, preservation, or marking is included, except  (conf=0.98)</w:t>
      </w:r>
    </w:p>
    <w:p>
      <w:r>
        <w:t>практики.  (conf=0.96)</w:t>
      </w:r>
    </w:p>
    <w:p>
      <w:r>
        <w:t>упаковка,  (conf=0.90)</w:t>
      </w:r>
    </w:p>
    <w:p>
      <w:r>
        <w:t>specificallyv  (conf=0.92)</w:t>
      </w:r>
    </w:p>
    <w:p>
      <w:r>
        <w:t>written  (conf=1.00)</w:t>
      </w:r>
    </w:p>
    <w:p>
      <w:r>
        <w:t>agreement  (conf=1.00)</w:t>
      </w:r>
    </w:p>
    <w:p>
      <w:r>
        <w:t>by  (conf=1.00)</w:t>
      </w:r>
    </w:p>
    <w:p>
      <w:r>
        <w:t>authorized  (conf=1.00)</w:t>
      </w:r>
    </w:p>
    <w:p>
      <w:r>
        <w:t>uodn  (conf=1.00)</w:t>
      </w:r>
    </w:p>
    <w:p>
      <w:r>
        <w:t>personnel.  (conf=1.00)</w:t>
      </w:r>
    </w:p>
    <w:p>
      <w:r>
        <w:t>специального соглашения уполномоченными лицами.  (conf=0.98)</w:t>
      </w:r>
    </w:p>
    <w:p>
      <w:r>
        <w:t>10.2. The Seller should compile a detailed packing list for  (conf=0.99)</w:t>
      </w:r>
    </w:p>
    <w:p>
      <w:r>
        <w:t>each package, it should indicate the name of the packed  (conf=0.99)</w:t>
      </w:r>
    </w:p>
    <w:p>
      <w:r>
        <w:t>items,  (conf=0.99)</w:t>
      </w:r>
    </w:p>
    <w:p>
      <w:r>
        <w:t>quantity, their type (model), serial number,  (conf=0.97)</w:t>
      </w:r>
    </w:p>
    <w:p>
      <w:r>
        <w:t>перечень  (conf=0.98)</w:t>
      </w:r>
    </w:p>
    <w:p>
      <w:r>
        <w:t>упакованных  (conf=0.97)</w:t>
      </w:r>
    </w:p>
    <w:p>
      <w:r>
        <w:t>предметов,  (conf=0.98)</w:t>
      </w:r>
    </w:p>
    <w:p>
      <w:r>
        <w:t>количество,  (conf=0.97)</w:t>
      </w:r>
    </w:p>
    <w:p>
      <w:r>
        <w:t>specification item number, net and gross weights, contract  (conf=0.98)</w:t>
      </w:r>
    </w:p>
    <w:p>
      <w:r>
        <w:t>и  (conf=0.49)</w:t>
      </w:r>
    </w:p>
    <w:p>
      <w:r>
        <w:t>number, packing number.  (conf=0.99)</w:t>
      </w:r>
    </w:p>
    <w:p>
      <w:r>
        <w:t>мест.  (conf=0.74)</w:t>
      </w:r>
    </w:p>
    <w:p>
      <w:r>
        <w:t>10.3 The Buyer has to give instructions concerning the  (conf=0.98)</w:t>
      </w:r>
    </w:p>
    <w:p>
      <w:r>
        <w:t>shipment such as agent's info, consignee details — 5 (five)  (conf=0.98)</w:t>
      </w:r>
    </w:p>
    <w:p>
      <w:r>
        <w:t>инструкции по отгрузке:  (conf=0.99)</w:t>
      </w:r>
    </w:p>
    <w:p>
      <w:r>
        <w:t>информацию по  (conf=0.98)</w:t>
      </w:r>
    </w:p>
    <w:p>
      <w:r>
        <w:t>агенту,  (conf=0.92)</w:t>
      </w:r>
    </w:p>
    <w:p>
      <w:r>
        <w:t>days before shipment at the latest.  (conf=0.98)</w:t>
      </w:r>
    </w:p>
    <w:p>
      <w:r>
        <w:t>отгрузки.  (conf=0.97)</w:t>
      </w:r>
    </w:p>
    <w:p>
      <w:r>
        <w:t>11. Force Majeure  (conf=0.95)</w:t>
      </w:r>
    </w:p>
    <w:p>
      <w:r>
        <w:t>11. Форс-мажор  (conf=0.95)</w:t>
      </w:r>
    </w:p>
    <w:p>
      <w:r>
        <w:t>11.1 Стороны освобождаются от ответственности за  (conf=1.00)</w:t>
      </w:r>
    </w:p>
    <w:p>
      <w:r>
        <w:t>11.1 The parties shall be released from the responsibility for  (conf=0.98)</w:t>
      </w:r>
    </w:p>
    <w:p>
      <w:r>
        <w:t>complete or partial non-performance of the obligations  (conf=0.98)</w:t>
      </w:r>
    </w:p>
    <w:p>
      <w:r>
        <w:t>Контракту  (conf=0.99)</w:t>
      </w:r>
    </w:p>
    <w:p>
      <w:r>
        <w:t>будет  (conf=0.94)</w:t>
      </w:r>
    </w:p>
    <w:p>
      <w:r>
        <w:t>неисполнение  (conf=0.99)</w:t>
      </w:r>
    </w:p>
    <w:p>
      <w:r>
        <w:t>вызвано  (conf=0.89)</w:t>
      </w:r>
    </w:p>
    <w:p>
      <w:r>
        <w:t>нИ  (conf=0.62)</w:t>
      </w:r>
    </w:p>
    <w:p>
      <w:r>
        <w:t>under the Contract, if the non-performance shall arise from  (conf=0.99)</w:t>
      </w:r>
    </w:p>
    <w:p>
      <w:r>
        <w:t>обстоятельс вами,  (conf=0.95)</w:t>
      </w:r>
    </w:p>
    <w:p>
      <w:r>
        <w:t>ДВИСЯШИМ  (conf=0.78)</w:t>
      </w:r>
    </w:p>
    <w:p>
      <w:r>
        <w:t>HOdO  (conf=0.70)</w:t>
      </w:r>
    </w:p>
    <w:p>
      <w:r>
        <w:t>И  (conf=0.44)</w:t>
      </w:r>
    </w:p>
    <w:p>
      <w:r>
        <w:t>any cause beyond the reasonable control of the parties  (conf=0.98)</w:t>
      </w:r>
    </w:p>
    <w:p>
      <w:r>
        <w:t>мешаюисполнению обязств по  (conf=0.94)</w:t>
      </w:r>
    </w:p>
    <w:p>
      <w:r>
        <w:t>которыеп  (conf=0.95)</w:t>
      </w:r>
    </w:p>
    <w:p>
      <w:r>
        <w:t>affected and which directly impede the fulfilment of these  (conf=0.96)</w:t>
      </w:r>
    </w:p>
    <w:p>
      <w:r>
        <w:t>6  (conf=1.00)</w:t>
      </w:r>
    </w:p>
    <w:p>
      <w:r>
        <w:t>"The Seller" ("Продавец")  (conf=0.93)</w:t>
      </w:r>
    </w:p>
    <w:p>
      <w:r>
        <w:t>The Виуer ("Покупатель")  (conf=0.90)</w:t>
      </w:r>
    </w:p>
    <w:p>
      <w:pPr>
        <w:pStyle w:val="Heading2"/>
      </w:pPr>
      <w:r>
        <w:t>6708 — Страница 7</w:t>
      </w:r>
    </w:p>
    <w:p>
      <w:r>
        <w:t>настоящему Контракту.  (conf=0.98)</w:t>
      </w:r>
    </w:p>
    <w:p>
      <w:r>
        <w:t>obligations. Such  causes  shall include: fire, flood,  (conf=0.96)</w:t>
      </w:r>
    </w:p>
    <w:p>
      <w:r>
        <w:t>K  (conf=0.97)</w:t>
      </w:r>
    </w:p>
    <w:p>
      <w:r>
        <w:t>таким  (conf=0.99)</w:t>
      </w:r>
    </w:p>
    <w:p>
      <w:r>
        <w:t>обстоятельствам  (conf=1.00)</w:t>
      </w:r>
    </w:p>
    <w:p>
      <w:r>
        <w:t>пожар,  (conf=0.97)</w:t>
      </w:r>
    </w:p>
    <w:p>
      <w:r>
        <w:t>earthquake, strike, war or military operations as well as acts  (conf=0.99)</w:t>
      </w:r>
    </w:p>
    <w:p>
      <w:r>
        <w:t>наводнение, землетрясение, забастовка, война либо  (conf=0.97)</w:t>
      </w:r>
    </w:p>
    <w:p>
      <w:r>
        <w:t>of contravention of government authorities.  (conf=1.00)</w:t>
      </w:r>
    </w:p>
    <w:p>
      <w:r>
        <w:t>и  (conf=0.44)</w:t>
      </w:r>
    </w:p>
    <w:p>
      <w:r>
        <w:t>11.2 The party affected by force-majeure circumstances  (conf=0.99)</w:t>
      </w:r>
    </w:p>
    <w:p>
      <w:r>
        <w:t>правительственных органов.  (conf=0.98)</w:t>
      </w:r>
    </w:p>
    <w:p>
      <w:r>
        <w:t>shall immediately advise the other party of beginning and  (conf=0.98)</w:t>
      </w:r>
    </w:p>
    <w:p>
      <w:r>
        <w:t>end of force-majeure events preventing the execution of the  (conf=0.99)</w:t>
      </w:r>
    </w:p>
    <w:p>
      <w:r>
        <w:t>Contract.  (conf=1.00)</w:t>
      </w:r>
    </w:p>
    <w:p>
      <w:r>
        <w:t>другой  (conf=1.00)</w:t>
      </w:r>
    </w:p>
    <w:p>
      <w:r>
        <w:t>стороне  (conf=0.98)</w:t>
      </w:r>
    </w:p>
    <w:p>
      <w:r>
        <w:t>событий  (conf=0.99)</w:t>
      </w:r>
    </w:p>
    <w:p>
      <w:r>
        <w:t>О  (conf=0.53)</w:t>
      </w:r>
    </w:p>
    <w:p>
      <w:r>
        <w:t>начале  (conf=1.00)</w:t>
      </w:r>
    </w:p>
    <w:p>
      <w:r>
        <w:t>И  (conf=0.29)</w:t>
      </w:r>
    </w:p>
    <w:p>
      <w:r>
        <w:t>конце  (conf=0.99)</w:t>
      </w:r>
    </w:p>
    <w:p>
      <w:r>
        <w:t>The notification is to be confirmed by the Chamber of  (conf=0.98)</w:t>
      </w:r>
    </w:p>
    <w:p>
      <w:r>
        <w:t>выполнению настоящего Контракта.  (conf=0.99)</w:t>
      </w:r>
    </w:p>
    <w:p>
      <w:r>
        <w:t>Commerce and Industry of the respective party and is to be  (conf=0.98)</w:t>
      </w:r>
    </w:p>
    <w:p>
      <w:r>
        <w:t>sent by a registered letter.  (conf=0.97)</w:t>
      </w:r>
    </w:p>
    <w:p>
      <w:r>
        <w:t>направлено заказным письмом.  (conf=0.98)</w:t>
      </w:r>
    </w:p>
    <w:p>
      <w:r>
        <w:t>11.3.  (conf=0.99)</w:t>
      </w:r>
    </w:p>
    <w:p>
      <w:r>
        <w:t>Продавец должен немедленно  (conf=0.96)</w:t>
      </w:r>
    </w:p>
    <w:p>
      <w:r>
        <w:t>уведомить  (conf=0.90)</w:t>
      </w:r>
    </w:p>
    <w:p>
      <w:r>
        <w:t>11.3 TheSeller shall advise the Buyer immediately of the  (conf=0.97)</w:t>
      </w:r>
    </w:p>
    <w:p>
      <w:r>
        <w:t>Покупателя о событии, упомянутом выше и в течении  (conf=0.99)</w:t>
      </w:r>
    </w:p>
    <w:p>
      <w:r>
        <w:t>occurrence mentioned above and within fourteen (14) days  (conf=0.99)</w:t>
      </w:r>
    </w:p>
    <w:p>
      <w:r>
        <w:t>14 дней после этого,  (conf=0.97)</w:t>
      </w:r>
    </w:p>
    <w:p>
      <w:r>
        <w:t>Продавец должен выслать  (conf=0.96)</w:t>
      </w:r>
    </w:p>
    <w:p>
      <w:r>
        <w:t>thereafter, the Seller shall send by mail or the other means  (conf=0.98)</w:t>
      </w:r>
    </w:p>
    <w:p>
      <w:r>
        <w:t>to the Buyer evidence thereof.  (conf=0.96)</w:t>
      </w:r>
    </w:p>
    <w:p>
      <w:r>
        <w:t>In case the accident lasts for more than 7 (seven) weeks,  (conf=0.98)</w:t>
      </w:r>
    </w:p>
    <w:p>
      <w:r>
        <w:t>the Buyer shall have the right to cancel the Contract.  (conf=0.98)</w:t>
      </w:r>
    </w:p>
    <w:p>
      <w:r>
        <w:t>недель,  (conf=0.98)</w:t>
      </w:r>
    </w:p>
    <w:p>
      <w:r>
        <w:t>Покупатель  (conf=1.00)</w:t>
      </w:r>
    </w:p>
    <w:p>
      <w:r>
        <w:t>имеет  (conf=0.99)</w:t>
      </w:r>
    </w:p>
    <w:p>
      <w:r>
        <w:t>право  (conf=0.75)</w:t>
      </w:r>
    </w:p>
    <w:p>
      <w:r>
        <w:t>отменить  (conf=1.00)</w:t>
      </w:r>
    </w:p>
    <w:p>
      <w:r>
        <w:t>выполнение настоящего Контракта.  (conf=0.99)</w:t>
      </w:r>
    </w:p>
    <w:p>
      <w:r>
        <w:t>этом случае  (conf=0.97)</w:t>
      </w:r>
    </w:p>
    <w:p>
      <w:r>
        <w:t>Покупатель и Продавец готовят  (conf=0.98)</w:t>
      </w:r>
    </w:p>
    <w:p>
      <w:r>
        <w:t>In this case the Buyer and the Seller will make settlement of  (conf=0.97)</w:t>
      </w:r>
    </w:p>
    <w:p>
      <w:r>
        <w:t>B  (conf=1.00)</w:t>
      </w:r>
    </w:p>
    <w:p>
      <w:r>
        <w:t>payments made and cost incurred according to invoices and  (conf=0.98)</w:t>
      </w:r>
    </w:p>
    <w:p>
      <w:r>
        <w:t>соглашение о произведенных платежах и понесенных  (conf=0.98)</w:t>
      </w:r>
    </w:p>
    <w:p>
      <w:r>
        <w:t>other documents which confirm the payments made and  (conf=0.99)</w:t>
      </w:r>
    </w:p>
    <w:p>
      <w:r>
        <w:t>расходах в соответствии  (conf=0.99)</w:t>
      </w:r>
    </w:p>
    <w:p>
      <w:r>
        <w:t>1 CO  (conf=0.72)</w:t>
      </w:r>
    </w:p>
    <w:p>
      <w:r>
        <w:t>счетами  (conf=0.99)</w:t>
      </w:r>
    </w:p>
    <w:p>
      <w:r>
        <w:t>I  (conf=0.40)</w:t>
      </w:r>
    </w:p>
    <w:p>
      <w:r>
        <w:t>другими  (conf=0.99)</w:t>
      </w:r>
    </w:p>
    <w:p>
      <w:r>
        <w:t>costs incurred.  (conf=1.00)</w:t>
      </w:r>
    </w:p>
    <w:p>
      <w:r>
        <w:t>платежей и осуществление таких расходов.  (conf=0.98)</w:t>
      </w:r>
    </w:p>
    <w:p>
      <w:r>
        <w:t>12.Арбитраж  (conf=1.00)</w:t>
      </w:r>
    </w:p>
    <w:p>
      <w:r>
        <w:t>12. Arbitration/Govering Law  (conf=0.98)</w:t>
      </w:r>
    </w:p>
    <w:p>
      <w:r>
        <w:t>12.1.  (conf=1.00)</w:t>
      </w:r>
    </w:p>
    <w:p>
      <w:r>
        <w:t>Bce  (conf=0.99)</w:t>
      </w:r>
    </w:p>
    <w:p>
      <w:r>
        <w:t>разногласия и  (conf=0.97)</w:t>
      </w:r>
    </w:p>
    <w:p>
      <w:r>
        <w:t>претензии,  (conf=0.90)</w:t>
      </w:r>
    </w:p>
    <w:p>
      <w:r>
        <w:t>12.1. Any dispute, controversy or claim arising out of or in  (conf=0.97)</w:t>
      </w:r>
    </w:p>
    <w:p>
      <w:r>
        <w:t>споры,  (conf=0.91)</w:t>
      </w:r>
    </w:p>
    <w:p>
      <w:r>
        <w:t>connection with this contract, or the breach, termination or  (conf=0.98)</w:t>
      </w:r>
    </w:p>
    <w:p>
      <w:r>
        <w:t>истекающие  (conf=1.00)</w:t>
      </w:r>
    </w:p>
    <w:p>
      <w:r>
        <w:t>или состоящие в связи с н  (conf=0.96)</w:t>
      </w:r>
    </w:p>
    <w:p>
      <w:r>
        <w:t>настоящим  (conf=0.99)</w:t>
      </w:r>
    </w:p>
    <w:p>
      <w:r>
        <w:t>Контрактом,  (conf=0.98)</w:t>
      </w:r>
    </w:p>
    <w:p>
      <w:r>
        <w:t>ИШИ  (conf=0.38)</w:t>
      </w:r>
    </w:p>
    <w:p>
      <w:r>
        <w:t>нарушениями  (conf=0.99)</w:t>
      </w:r>
    </w:p>
    <w:p>
      <w:r>
        <w:t>Контракта,  (conf=0.99)</w:t>
      </w:r>
    </w:p>
    <w:p>
      <w:r>
        <w:t>invalidity thereof, shall be finally settled by arbitration in  (conf=0.97)</w:t>
      </w:r>
    </w:p>
    <w:p>
      <w:r>
        <w:t>Контракта  (conf=0.99)</w:t>
      </w:r>
    </w:p>
    <w:p>
      <w:r>
        <w:t>C  (conf=0.67)</w:t>
      </w:r>
    </w:p>
    <w:p>
      <w:r>
        <w:t>последующей  (conf=0.99)</w:t>
      </w:r>
    </w:p>
    <w:p>
      <w:r>
        <w:t>ero  (conf=0.84)</w:t>
      </w:r>
    </w:p>
    <w:p>
      <w:r>
        <w:t>accordance with the Rules of Arbitration of the Interational  (conf=0.98)</w:t>
      </w:r>
    </w:p>
    <w:p>
      <w:r>
        <w:t>расторжения  (conf=0.99)</w:t>
      </w:r>
    </w:p>
    <w:p>
      <w:r>
        <w:t>недействительностью  (conf=0.99)</w:t>
      </w:r>
    </w:p>
    <w:p>
      <w:r>
        <w:t>K  (conf=0.20)</w:t>
      </w:r>
    </w:p>
    <w:p>
      <w:r>
        <w:t>окончательно  (conf=1.00)</w:t>
      </w:r>
    </w:p>
    <w:p>
      <w:r>
        <w:t>Chamber of Commerce ("ICC") .  (conf=0.94)</w:t>
      </w:r>
    </w:p>
    <w:p>
      <w:r>
        <w:t>а  (conf=0.16)</w:t>
      </w:r>
    </w:p>
    <w:p>
      <w:r>
        <w:t>Международной Торговой Палаты ("МТП") .  (conf=0.96)</w:t>
      </w:r>
    </w:p>
    <w:p>
      <w:r>
        <w:t>12.2. The place of arbitration shall be in Seoul, Korea.  (conf=0.98)</w:t>
      </w:r>
    </w:p>
    <w:p>
      <w:r>
        <w:t>12.2.  (conf=1.00)</w:t>
      </w:r>
    </w:p>
    <w:p>
      <w:r>
        <w:t>Местом арбитража будет Сеул, Корея.  (conf=0.96)</w:t>
      </w:r>
    </w:p>
    <w:p>
      <w:r>
        <w:t>12.3. The language to be used in the arbitral proceedings  (conf=0.97)</w:t>
      </w:r>
    </w:p>
    <w:p>
      <w:r>
        <w:t>12.3.  (conf=1.00)</w:t>
      </w:r>
    </w:p>
    <w:p>
      <w:r>
        <w:t>Языком,  (conf=0.85)</w:t>
      </w:r>
    </w:p>
    <w:p>
      <w:r>
        <w:t>используемым  (conf=0.95)</w:t>
      </w:r>
    </w:p>
    <w:p>
      <w:r>
        <w:t>shall be English.  (conf=0.97)</w:t>
      </w:r>
    </w:p>
    <w:p>
      <w:r>
        <w:t>ДЛЯ  (conf=0.69)</w:t>
      </w:r>
    </w:p>
    <w:p>
      <w:r>
        <w:t>ведения  (conf=0.93)</w:t>
      </w:r>
    </w:p>
    <w:p>
      <w:r>
        <w:t>12.4. The arbitral panel shall consist of three arbitrators  (conf=0.97)</w:t>
      </w:r>
    </w:p>
    <w:p>
      <w:r>
        <w:t>nominated one by the Seller and one by the Buyer, and the  (conf=0.95)</w:t>
      </w:r>
    </w:p>
    <w:p>
      <w:r>
        <w:t>один Продавцом и один  (conf=0.97)</w:t>
      </w:r>
    </w:p>
    <w:p>
      <w:r>
        <w:t>chief and thirdarbitrator shall be nominated upon mutual  (conf=0.97)</w:t>
      </w:r>
    </w:p>
    <w:p>
      <w:r>
        <w:t>судей,  (conf=0.93)</w:t>
      </w:r>
    </w:p>
    <w:p>
      <w:r>
        <w:t>назначенных  (conf=0.99)</w:t>
      </w:r>
    </w:p>
    <w:p>
      <w:r>
        <w:t>agreement of the two arbitrators nominated by the parties.  (conf=0.98)</w:t>
      </w:r>
    </w:p>
    <w:p>
      <w:r>
        <w:t>Покупателем, и главный и третий судья должен быть  (conf=0.98)</w:t>
      </w:r>
    </w:p>
    <w:p>
      <w:r>
        <w:t>хи итео Лиа о нее  (conf=0.39)</w:t>
      </w:r>
    </w:p>
    <w:p>
      <w:r>
        <w:t>12.5. Decisions of the arbitral tribunal are final and binding  (conf=0.98)</w:t>
      </w:r>
    </w:p>
    <w:p>
      <w:r>
        <w:t>назначенных сторонами.  (conf=0.98)</w:t>
      </w:r>
    </w:p>
    <w:p>
      <w:r>
        <w:t>к л  (conf=0.34)</w:t>
      </w:r>
    </w:p>
    <w:p>
      <w:r>
        <w:t>upon both parties.  (conf=0.98)</w:t>
      </w:r>
    </w:p>
    <w:p>
      <w:r>
        <w:t>12.5.  (conf=0.99)</w:t>
      </w:r>
    </w:p>
    <w:p>
      <w:r>
        <w:t>безоговорочными для обеих  (conf=0.97)</w:t>
      </w:r>
    </w:p>
    <w:p>
      <w:r>
        <w:t>окончательными  (conf=0.99)</w:t>
      </w:r>
    </w:p>
    <w:p>
      <w:r>
        <w:t>И  (conf=0.89)</w:t>
      </w:r>
    </w:p>
    <w:p>
      <w:r>
        <w:t>12.6. The Contract shall be governed as to all matters  (conf=0.97)</w:t>
      </w:r>
    </w:p>
    <w:p>
      <w:r>
        <w:t>сторон.  (conf=0.95)</w:t>
      </w:r>
    </w:p>
    <w:p>
      <w:r>
        <w:t>including validity, construction and performance by and  (conf=0.98)</w:t>
      </w:r>
    </w:p>
    <w:p>
      <w:r>
        <w:t>12.6.  (conf=1.00)</w:t>
      </w:r>
    </w:p>
    <w:p>
      <w:r>
        <w:t>Настоящий  (conf=0.99)</w:t>
      </w:r>
    </w:p>
    <w:p>
      <w:r>
        <w:t>under the laws of the Republic of Korea.  (conf=0.97)</w:t>
      </w:r>
    </w:p>
    <w:p>
      <w:r>
        <w:t>Республики Корея.  (conf=0.98)</w:t>
      </w:r>
    </w:p>
    <w:p>
      <w:r>
        <w:t>13. Other Conditions.  (conf=0.98)</w:t>
      </w:r>
    </w:p>
    <w:p>
      <w:r>
        <w:t>13. Прочие условия  (conf=0.97)</w:t>
      </w:r>
    </w:p>
    <w:p>
      <w:r>
        <w:t>13.1. All the Appendices to the Contract are an integral part  (conf=0.97)</w:t>
      </w:r>
    </w:p>
    <w:p>
      <w:r>
        <w:t>и  (conf=0.41)</w:t>
      </w:r>
    </w:p>
    <w:p>
      <w:r>
        <w:t>13.1. Bce  (conf=0.89)</w:t>
      </w:r>
    </w:p>
    <w:p>
      <w:r>
        <w:t>of the Contract.  (conf=0.99)</w:t>
      </w:r>
    </w:p>
    <w:p>
      <w:r>
        <w:t>13.2. Neither party shall be entitled to assign or transfer its  (conf=0.96)</w:t>
      </w:r>
    </w:p>
    <w:p>
      <w:r>
        <w:t>13.2. Ни одна из сторон не вправе передавать своих  (conf=0.97)</w:t>
      </w:r>
    </w:p>
    <w:p>
      <w:r>
        <w:t>г  (conf=0.29)</w:t>
      </w:r>
    </w:p>
    <w:p>
      <w:r>
        <w:t>The Buуer ("Покупатель")  (conf=0.94)</w:t>
      </w:r>
    </w:p>
    <w:p>
      <w:r>
        <w:t>"The Seller" ("Продавец")  (conf=0.93)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