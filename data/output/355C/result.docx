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355C — Страница 1</w:t>
      </w:r>
    </w:p>
    <w:p>
      <w:r>
        <w:t>COREX  (conf=1.00)</w:t>
      </w:r>
    </w:p>
    <w:p>
      <w:r>
        <w:t>РАМОЧНЫЙ ДОГОВОР № IС-45-2022  (conf=0.97)</w:t>
      </w:r>
    </w:p>
    <w:p>
      <w:r>
        <w:t>MASTER AGREEMENT No. IC-45-2022  (conf=0.99)</w:t>
      </w:r>
    </w:p>
    <w:p>
      <w:r>
        <w:t>От 1 Сентября 2022 г., Москва  (conf=0.97)</w:t>
      </w:r>
    </w:p>
    <w:p>
      <w:r>
        <w:t>Dated September 01, 2022, Moscow  (conf=1.00)</w:t>
      </w:r>
    </w:p>
    <w:p>
      <w:r>
        <w:t>КОРЕКС ЛОДЖИСТИКС ЛИМИТЕД,  (conf=0.98)</w:t>
      </w:r>
    </w:p>
    <w:p>
      <w:r>
        <w:t>COREX LOGISTICS LIMITED,  (conf=0.99)</w:t>
      </w:r>
    </w:p>
    <w:p>
      <w:r>
        <w:t>юридическое  (conf=0.97)</w:t>
      </w:r>
    </w:p>
    <w:p>
      <w:r>
        <w:t>a legal entity duly organised and operating under the laws  (conf=0.98)</w:t>
      </w:r>
    </w:p>
    <w:p>
      <w:r>
        <w:t>лицо,  (conf=0.79)</w:t>
      </w:r>
    </w:p>
    <w:p>
      <w:r>
        <w:t>зарегистрированное  (conf=0.94)</w:t>
      </w:r>
    </w:p>
    <w:p>
      <w:r>
        <w:t>должным  (conf=0.72)</w:t>
      </w:r>
    </w:p>
    <w:p>
      <w:r>
        <w:t>образом  (conf=0.99)</w:t>
      </w:r>
    </w:p>
    <w:p>
      <w:r>
        <w:t>of the Republic of Ireland under the registration number  (conf=0.99)</w:t>
      </w:r>
    </w:p>
    <w:p>
      <w:r>
        <w:t>И  (conf=0.72)</w:t>
      </w:r>
    </w:p>
    <w:p>
      <w:r>
        <w:t>действующее  (conf=1.00)</w:t>
      </w:r>
    </w:p>
    <w:p>
      <w:r>
        <w:t>B  (conf=1.00)</w:t>
      </w:r>
    </w:p>
    <w:p>
      <w:r>
        <w:t>соответствии  (conf=0.99)</w:t>
      </w:r>
    </w:p>
    <w:p>
      <w:r>
        <w:t>C  (conf=0.89)</w:t>
      </w:r>
    </w:p>
    <w:p>
      <w:r>
        <w:t>законодательством  (conf=1.00)</w:t>
      </w:r>
    </w:p>
    <w:p>
      <w:r>
        <w:t>Ирландия  (conf=0.99)</w:t>
      </w:r>
    </w:p>
    <w:p>
      <w:r>
        <w:t>под  (conf=0.85)</w:t>
      </w:r>
    </w:p>
    <w:p>
      <w:r>
        <w:t>540725, having its registered address at Suite 40, The  (conf=0.98)</w:t>
      </w:r>
    </w:p>
    <w:p>
      <w:r>
        <w:t>Республики  (conf=0.84)</w:t>
      </w:r>
    </w:p>
    <w:p>
      <w:r>
        <w:t>регистрационным номером  (conf=0.99)</w:t>
      </w:r>
    </w:p>
    <w:p>
      <w:r>
        <w:t>540725,  (conf=0.98)</w:t>
      </w:r>
    </w:p>
    <w:p>
      <w:r>
        <w:t>юридический  (conf=0.99)</w:t>
      </w:r>
    </w:p>
    <w:p>
      <w:r>
        <w:t>Guinness Enterprise Centre, Taylor's Lane, Dublin 8,  (conf=0.98)</w:t>
      </w:r>
    </w:p>
    <w:p>
      <w:r>
        <w:t>aдpec: Suite 40, The Guinness Enterprise Centre, Taylor's  (conf=0.98)</w:t>
      </w:r>
    </w:p>
    <w:p>
      <w:r>
        <w:t>Ireland, represented by Director Andrey Tarakanov, further  (conf=0.99)</w:t>
      </w:r>
    </w:p>
    <w:p>
      <w:r>
        <w:t>Lane, Dublin 8, Ireland (Ирландия, Дублин 8, Тейлорс  (conf=0.89)</w:t>
      </w:r>
    </w:p>
    <w:p>
      <w:r>
        <w:t>referred to as « ConTRAcToR», on the one side,  (conf=0.92)</w:t>
      </w:r>
    </w:p>
    <w:p>
      <w:r>
        <w:t>Лейн, Центр Гиннесс Энтерпрайз, офис 40), в лице  (conf=0.96)</w:t>
      </w:r>
    </w:p>
    <w:p>
      <w:r>
        <w:t>директора Андрея Тараканова, именуемое далее  (conf=0.97)</w:t>
      </w:r>
    </w:p>
    <w:p>
      <w:r>
        <w:t>«ИСПОЛНИТЕЛЬ », С ОДНОЙ СТОРОНы,  (conf=0.81)</w:t>
      </w:r>
    </w:p>
    <w:p>
      <w:r>
        <w:t>И  (conf=0.53)</w:t>
      </w:r>
    </w:p>
    <w:p>
      <w:r>
        <w:t>and  (conf=1.00)</w:t>
      </w:r>
    </w:p>
    <w:p>
      <w:r>
        <w:t>ООО «КОРЕКСФАРМ,  (conf=0.93)</w:t>
      </w:r>
    </w:p>
    <w:p>
      <w:r>
        <w:t>COREXPHARM LLC,  (conf=0.99)</w:t>
      </w:r>
    </w:p>
    <w:p>
      <w:r>
        <w:t>a legal entity established pursuant to the laws of the  (conf=0.98)</w:t>
      </w:r>
    </w:p>
    <w:p>
      <w:r>
        <w:t>лицо,  (conf=0.71)</w:t>
      </w:r>
    </w:p>
    <w:p>
      <w:r>
        <w:t>созданное  (conf=1.00)</w:t>
      </w:r>
    </w:p>
    <w:p>
      <w:r>
        <w:t>B  (conf=1.00)</w:t>
      </w:r>
    </w:p>
    <w:p>
      <w:r>
        <w:t>соответствии  (conf=0.99)</w:t>
      </w:r>
    </w:p>
    <w:p>
      <w:r>
        <w:t>с  (conf=0.64)</w:t>
      </w:r>
    </w:p>
    <w:p>
      <w:r>
        <w:t>юридическое  (conf=0.97)</w:t>
      </w:r>
    </w:p>
    <w:p>
      <w:r>
        <w:t>legal  (conf=0.99)</w:t>
      </w:r>
    </w:p>
    <w:p>
      <w:r>
        <w:t>address  (conf=1.00)</w:t>
      </w:r>
    </w:p>
    <w:p>
      <w:r>
        <w:t>at:  (conf=1.00)</w:t>
      </w:r>
    </w:p>
    <w:p>
      <w:r>
        <w:t>Российской  (conf=0.99)</w:t>
      </w:r>
    </w:p>
    <w:p>
      <w:r>
        <w:t>Федерации,  (conf=0.98)</w:t>
      </w:r>
    </w:p>
    <w:p>
      <w:r>
        <w:t>Russian Federation,  (conf=0.97)</w:t>
      </w:r>
    </w:p>
    <w:p>
      <w:r>
        <w:t>with  (conf=1.00)</w:t>
      </w:r>
    </w:p>
    <w:p>
      <w:r>
        <w:t>its  (conf=1.00)</w:t>
      </w:r>
    </w:p>
    <w:p>
      <w:r>
        <w:t>законодательством  (conf=1.00)</w:t>
      </w:r>
    </w:p>
    <w:p>
      <w:r>
        <w:t>Severny  (conf=1.00)</w:t>
      </w:r>
    </w:p>
    <w:p>
      <w:r>
        <w:t>Россия,  (conf=0.89)</w:t>
      </w:r>
    </w:p>
    <w:p>
      <w:r>
        <w:t>142000,  (conf=0.98)</w:t>
      </w:r>
    </w:p>
    <w:p>
      <w:r>
        <w:t>Logisticheskaya str., 1/6, antr/pom 8.85/15,  (conf=0.99)</w:t>
      </w:r>
    </w:p>
    <w:p>
      <w:r>
        <w:t>адрес  (conf=0.96)</w:t>
      </w:r>
    </w:p>
    <w:p>
      <w:r>
        <w:t>которого:  (conf=0.98)</w:t>
      </w:r>
    </w:p>
    <w:p>
      <w:r>
        <w:t>юридический  (conf=0.99)</w:t>
      </w:r>
    </w:p>
    <w:p>
      <w:r>
        <w:t>142000,  (conf=0.98)</w:t>
      </w:r>
    </w:p>
    <w:p>
      <w:r>
        <w:t>Московская область, г. Домодедово, ул. Логистическая  (conf=0.96)</w:t>
      </w:r>
    </w:p>
    <w:p>
      <w:r>
        <w:t>microdistrict, Domodedovo, Moscow region,  (conf=0.97)</w:t>
      </w:r>
    </w:p>
    <w:p>
      <w:r>
        <w:t>(Северный Мкр.), дом 1/6, антр/пом 8.85/15, в лице  (conf=0.97)</w:t>
      </w:r>
    </w:p>
    <w:p>
      <w:r>
        <w:t>Russia, represented by its General Director Mikhailov  (conf=0.99)</w:t>
      </w:r>
    </w:p>
    <w:p>
      <w:r>
        <w:t>Михайлова  (conf=0.99)</w:t>
      </w:r>
    </w:p>
    <w:p>
      <w:r>
        <w:t>Евгения  (conf=1.00)</w:t>
      </w:r>
    </w:p>
    <w:p>
      <w:r>
        <w:t>Evgeny I., acting by virtue of the Charte, further referred to  (conf=0.98)</w:t>
      </w:r>
    </w:p>
    <w:p>
      <w:r>
        <w:t>Генерального  (conf=0.98)</w:t>
      </w:r>
    </w:p>
    <w:p>
      <w:r>
        <w:t>директора  (conf=0.98)</w:t>
      </w:r>
    </w:p>
    <w:p>
      <w:r>
        <w:t>Ha  (conf=0.62)</w:t>
      </w:r>
    </w:p>
    <w:p>
      <w:r>
        <w:t>основании  (conf=0.96)</w:t>
      </w:r>
    </w:p>
    <w:p>
      <w:r>
        <w:t>Устава,  (conf=0.96)</w:t>
      </w:r>
    </w:p>
    <w:p>
      <w:r>
        <w:t>as «CLiENT, on the other side  (conf=0.95)</w:t>
      </w:r>
    </w:p>
    <w:p>
      <w:r>
        <w:t>Игоревича, действующего  (conf=0.98)</w:t>
      </w:r>
    </w:p>
    <w:p>
      <w:r>
        <w:t>именуемое далее «ЗАказчик», с другой стороны,  (conf=0.93)</w:t>
      </w:r>
    </w:p>
    <w:p>
      <w:r>
        <w:t>(hereinafter jointly referred to as the "Parties" and  (conf=0.98)</w:t>
      </w:r>
    </w:p>
    <w:p>
      <w:r>
        <w:t>(в дальнейшем именуемые совместно "Стороны", а  (conf=0.96)</w:t>
      </w:r>
    </w:p>
    <w:p>
      <w:r>
        <w:t>separately as the "Party")  (conf=0.97)</w:t>
      </w:r>
    </w:p>
    <w:p>
      <w:r>
        <w:t>по отдельности "Сторона")  (conf=0.96)</w:t>
      </w:r>
    </w:p>
    <w:p>
      <w:r>
        <w:t>have signed the present Master Agreement on the  (conf=0.99)</w:t>
      </w:r>
    </w:p>
    <w:p>
      <w:r>
        <w:t>заключили настоящий Рамочный Договор о  (conf=0.99)</w:t>
      </w:r>
    </w:p>
    <w:p>
      <w:r>
        <w:t>following (hereinafter – "Agreement"):  (conf=0.97)</w:t>
      </w:r>
    </w:p>
    <w:p>
      <w:r>
        <w:t>нижеследующем (далее по тексту — «Договор»):  (conf=0.97)</w:t>
      </w:r>
    </w:p>
    <w:p>
      <w:r>
        <w:t>Terms and definitions used in this Agreement:  (conf=0.98)</w:t>
      </w:r>
    </w:p>
    <w:p>
      <w:r>
        <w:t>Термины, используемые в настоящем Договоре:  (conf=0.98)</w:t>
      </w:r>
    </w:p>
    <w:p>
      <w:r>
        <w:t>GDP: Good Distribution Practice  (conf=0.99)</w:t>
      </w:r>
    </w:p>
    <w:p>
      <w:r>
        <w:t>GДР: Надлежащая Дистрибьюторская Практика;  (conf=0.94)</w:t>
      </w:r>
    </w:p>
    <w:p>
      <w:r>
        <w:t>GSP: Good Storage Practice  (conf=0.96)</w:t>
      </w:r>
    </w:p>
    <w:p>
      <w:r>
        <w:t>GSP: Надлежащая ПрактикаХранения;  (conf=0.96)</w:t>
      </w:r>
    </w:p>
    <w:p>
      <w:r>
        <w:t>Gмр: Надлежащая Производственная Практика;  (conf=0.96)</w:t>
      </w:r>
    </w:p>
    <w:p>
      <w:r>
        <w:t>GMP: Good Manufacturing Practice;  (conf=0.99)</w:t>
      </w:r>
    </w:p>
    <w:p>
      <w:r>
        <w:t>сОп: Стандартная Операционная Процедура;  (conf=0.95)</w:t>
      </w:r>
    </w:p>
    <w:p>
      <w:r>
        <w:t>SOP: Standard Operating Procedure;  (conf=0.99)</w:t>
      </w:r>
    </w:p>
    <w:p>
      <w:r>
        <w:t>лп: лекарственные препараты, медицинские изделия и  (conf=0.95)</w:t>
      </w:r>
    </w:p>
    <w:p>
      <w:r>
        <w:t>MP: Medicinal products, medical devices and related  (conf=0.97)</w:t>
      </w:r>
    </w:p>
    <w:p>
      <w:r>
        <w:t>materials to be purchased or received by  CONTRACTOR  (conf=0.96)</w:t>
      </w:r>
    </w:p>
    <w:p>
      <w:r>
        <w:t>сопутствующие  (conf=0.99)</w:t>
      </w:r>
    </w:p>
    <w:p>
      <w:r>
        <w:t>материалы,  (conf=0.89)</w:t>
      </w:r>
    </w:p>
    <w:p>
      <w:r>
        <w:t>подлежащие  (conf=0.99)</w:t>
      </w:r>
    </w:p>
    <w:p>
      <w:r>
        <w:t>for the services provision hereunder in the territory of  (conf=0.99)</w:t>
      </w:r>
    </w:p>
    <w:p>
      <w:r>
        <w:t>приобретению или полученные ИСПОЛНИТЕЛЕМ для  (conf=0.97)</w:t>
      </w:r>
    </w:p>
    <w:p>
      <w:r>
        <w:t>Russia and other countries and delivered to the depot  (conf=1.00)</w:t>
      </w:r>
    </w:p>
    <w:p>
      <w:r>
        <w:t>оказания услуг по настоящему Договору на территории  (conf=0.98)</w:t>
      </w:r>
    </w:p>
    <w:p>
      <w:r>
        <w:t>having the address: 1/10 Logisticheskaya str., Severnoye  (conf=0.98)</w:t>
      </w:r>
    </w:p>
    <w:p>
      <w:r>
        <w:t>и   и  (conf=0.53)</w:t>
      </w:r>
    </w:p>
    <w:p>
      <w:r>
        <w:t>Domodedovo, Production and Logistics Complex, building  (conf=0.98)</w:t>
      </w:r>
    </w:p>
    <w:p>
      <w:r>
        <w:t>по адресу: Россия, 142ооо, Московская область, г.о.  (conf=0.96)</w:t>
      </w:r>
    </w:p>
    <w:p>
      <w:r>
        <w:t>Домодедово, г. Домодедово, микрорайон Северный, ул.  (conf=0.96)</w:t>
      </w:r>
    </w:p>
    <w:p>
      <w:r>
        <w:t>N 11, Severny microdistrict, Domodedovo, Domodedovo  (conf=0.98)</w:t>
      </w:r>
    </w:p>
    <w:p>
      <w:r>
        <w:t>1/10,  (conf=0.97)</w:t>
      </w:r>
    </w:p>
    <w:p>
      <w:r>
        <w:t>city district, Moscow region, 142000, Russia (hereinafter  (conf=0.98)</w:t>
      </w:r>
    </w:p>
    <w:p>
      <w:r>
        <w:t>Логистическая,  (conf=0.99)</w:t>
      </w:r>
    </w:p>
    <w:p>
      <w:r>
        <w:t>Д.  (conf=0.72)</w:t>
      </w:r>
    </w:p>
    <w:p>
      <w:r>
        <w:t>Производственно-  (conf=0.99)</w:t>
      </w:r>
    </w:p>
    <w:p>
      <w:r>
        <w:t>eДомодедово»,  (conf=0.78)</w:t>
      </w:r>
    </w:p>
    <w:p>
      <w:r>
        <w:t>referred to as the "Depot"), unless otherwise defined in  (conf=0.98)</w:t>
      </w:r>
    </w:p>
    <w:p>
      <w:r>
        <w:t>логистический  (conf=1.00)</w:t>
      </w:r>
    </w:p>
    <w:p>
      <w:r>
        <w:t>комплекс  (conf=0.96)</w:t>
      </w:r>
    </w:p>
    <w:p>
      <w:r>
        <w:t>«Северное  (conf=0.99)</w:t>
      </w:r>
    </w:p>
    <w:p>
      <w:r>
        <w:t>appropriate Appendices to this Agreement.  (conf=0.98)</w:t>
      </w:r>
    </w:p>
    <w:p>
      <w:r>
        <w:t>корпус № 11 (далее по тексту — «Склад»), если иначе  (conf=0.95)</w:t>
      </w:r>
    </w:p>
    <w:p>
      <w:r>
        <w:t>Стороны  (conf=0.98)</w:t>
      </w:r>
    </w:p>
    <w:p>
      <w:r>
        <w:t>нe  (conf=0.48)</w:t>
      </w:r>
    </w:p>
    <w:p>
      <w:r>
        <w:t>определят  (conf=0.99)</w:t>
      </w:r>
    </w:p>
    <w:p>
      <w:r>
        <w:t>B  (conf=1.00)</w:t>
      </w:r>
    </w:p>
    <w:p>
      <w:r>
        <w:t>соответствующих  (conf=1.00)</w:t>
      </w:r>
    </w:p>
    <w:p>
      <w:r>
        <w:t>Приложениях к Договору.  (conf=0.97)</w:t>
      </w:r>
    </w:p>
    <w:p>
      <w:r>
        <w:t>Appendix:  (conf=1.00)</w:t>
      </w:r>
    </w:p>
    <w:p>
      <w:r>
        <w:t>document concluded by the Parties and  (conf=0.99)</w:t>
      </w:r>
    </w:p>
    <w:p>
      <w:r>
        <w:t>Приложение: документ, заключаемый Сторонами и  (conf=0.97)</w:t>
      </w:r>
    </w:p>
    <w:p>
      <w:r>
        <w:t>containing the exact and complete list of Services to be  (conf=0.97)</w:t>
      </w:r>
    </w:p>
    <w:p>
      <w:r>
        <w:t>содержащий точный и полный перечень оказываемых  (conf=0.98)</w:t>
      </w:r>
    </w:p>
    <w:p>
      <w:r>
        <w:t>rendered and Agency actions to be performed, the cost of  (conf=0.99)</w:t>
      </w:r>
    </w:p>
    <w:p>
      <w:r>
        <w:t>Услуг и совершаемых Агентских действий, который  (conf=0.98)</w:t>
      </w:r>
    </w:p>
    <w:p>
      <w:r>
        <w:t>the relevant Services, their quantity (if applicable), the  (conf=0.98)</w:t>
      </w:r>
    </w:p>
    <w:p>
      <w:r>
        <w:t>содержит также стоимость соответствующих Услуг, их  (conf=0.98)</w:t>
      </w:r>
    </w:p>
    <w:p>
      <w:r>
        <w:t>amount of Reimbursable expenses and the agency fee of  (conf=0.98)</w:t>
      </w:r>
    </w:p>
    <w:p>
      <w:r>
        <w:t>количество (если применимо), размер Возмещаемых  (conf=0.97)</w:t>
      </w:r>
    </w:p>
    <w:p>
      <w:r>
        <w:t>the CONTRACTOR (if necessary),  the name, assortment,  (conf=0.97)</w:t>
      </w:r>
    </w:p>
    <w:p>
      <w:r>
        <w:t>расходов  (conf=0.97)</w:t>
      </w:r>
    </w:p>
    <w:p>
      <w:r>
        <w:t>И  (conf=0.61)</w:t>
      </w:r>
    </w:p>
    <w:p>
      <w:r>
        <w:t>агентского  (conf=0.94)</w:t>
      </w:r>
    </w:p>
    <w:p>
      <w:r>
        <w:t>вознаграждения  (conf=1.00)</w:t>
      </w:r>
    </w:p>
    <w:p>
      <w:r>
        <w:t>quantity of supplied MP, their price, total cost, payment  (conf=0.98)</w:t>
      </w:r>
    </w:p>
    <w:p>
      <w:r>
        <w:t>ИСПОлНИТЕЛЯ(при необходимости), наименование,  (conf=0.93)</w:t>
      </w:r>
    </w:p>
    <w:p>
      <w:r>
        <w:t>terms, terms of supply. The Appendices may be concluded  (conf=0.99)</w:t>
      </w:r>
    </w:p>
    <w:p>
      <w:r>
        <w:t>ассортимент, количество поставляемых лП, их цену,  (conf=0.94)</w:t>
      </w:r>
    </w:p>
    <w:p>
      <w:r>
        <w:t>by the Parties in a form different from the form given in the  (conf=0.98)</w:t>
      </w:r>
    </w:p>
    <w:p>
      <w:r>
        <w:t>общую стоимость, условия оплаты, условия поставки.  (conf=0.97)</w:t>
      </w:r>
    </w:p>
    <w:p>
      <w:r>
        <w:t>Appendices to the Agreement if it contains all the  (conf=0.99)</w:t>
      </w:r>
    </w:p>
    <w:p>
      <w:r>
        <w:t>Приложение может быть заключено Сторонами по  (conf=0.98)</w:t>
      </w:r>
    </w:p>
    <w:p>
      <w:r>
        <w:t>necessary conditions for the provision of Services and/or  (conf=0.99)</w:t>
      </w:r>
    </w:p>
    <w:p>
      <w:r>
        <w:t>B  (conf=1.00)</w:t>
      </w:r>
    </w:p>
    <w:p>
      <w:r>
        <w:t>the performance of Agency actions, or supply.  (conf=0.98)</w:t>
      </w:r>
    </w:p>
    <w:p>
      <w:r>
        <w:t>все  (conf=0.79)</w:t>
      </w:r>
    </w:p>
    <w:p>
      <w:r>
        <w:t>Приложениях к Договору, если оно содержит  (conf=0.97)</w:t>
      </w:r>
    </w:p>
    <w:p>
      <w:pPr>
        <w:pStyle w:val="Heading2"/>
      </w:pPr>
      <w:r>
        <w:t>355C — Страница 2</w:t>
      </w:r>
    </w:p>
    <w:p>
      <w:r>
        <w:t>и/или  (conf=0.90)</w:t>
      </w:r>
    </w:p>
    <w:p>
      <w:r>
        <w:t>необходимые  (conf=1.00)</w:t>
      </w:r>
    </w:p>
    <w:p>
      <w:r>
        <w:t>оказания  (conf=0.99)</w:t>
      </w:r>
    </w:p>
    <w:p>
      <w:r>
        <w:t>услуг  (conf=0.98)</w:t>
      </w:r>
    </w:p>
    <w:p>
      <w:r>
        <w:t>условия  (conf=0.99)</w:t>
      </w:r>
    </w:p>
    <w:p>
      <w:r>
        <w:t>совершения агентских действий, или поставки.  (conf=0.98)</w:t>
      </w:r>
    </w:p>
    <w:p>
      <w:r>
        <w:t>PREAMBLE  (conf=1.00)</w:t>
      </w:r>
    </w:p>
    <w:p>
      <w:r>
        <w:t>ПРЕАМБУЛА  (conf=1.00)</w:t>
      </w:r>
    </w:p>
    <w:p>
      <w:r>
        <w:t>Настоящий Договор  (conf=0.96)</w:t>
      </w:r>
    </w:p>
    <w:p>
      <w:r>
        <w:t>формой  (conf=0.98)</w:t>
      </w:r>
    </w:p>
    <w:p>
      <w:r>
        <w:t>This Agreement is a mixed form of the agreement within the  (conf=0.96)</w:t>
      </w:r>
    </w:p>
    <w:p>
      <w:r>
        <w:t>является  (conf=1.00)</w:t>
      </w:r>
    </w:p>
    <w:p>
      <w:r>
        <w:t>смешанной  (conf=0.99)</w:t>
      </w:r>
    </w:p>
    <w:p>
      <w:r>
        <w:t>421  (conf=1.00)</w:t>
      </w:r>
    </w:p>
    <w:p>
      <w:r>
        <w:t>meaning of article 421 of the Civil Code of the Russian  (conf=0.98)</w:t>
      </w:r>
    </w:p>
    <w:p>
      <w:r>
        <w:t>договора,  (conf=0.98)</w:t>
      </w:r>
    </w:p>
    <w:p>
      <w:r>
        <w:t>как  (conf=0.54)</w:t>
      </w:r>
    </w:p>
    <w:p>
      <w:r>
        <w:t>он понимается  (conf=0.97)</w:t>
      </w:r>
    </w:p>
    <w:p>
      <w:r>
        <w:t>согласно  (conf=0.96)</w:t>
      </w:r>
    </w:p>
    <w:p>
      <w:r>
        <w:t>статье  (conf=0.99)</w:t>
      </w:r>
    </w:p>
    <w:p>
      <w:r>
        <w:t>Гражданского  (conf=0.95)</w:t>
      </w:r>
    </w:p>
    <w:p>
      <w:r>
        <w:t>Федерации.  (conf=0.99)</w:t>
      </w:r>
    </w:p>
    <w:p>
      <w:r>
        <w:t>Federation. The parties shall underline the elements of the  (conf=0.97)</w:t>
      </w:r>
    </w:p>
    <w:p>
      <w:r>
        <w:t>Кодекса  (conf=0.98)</w:t>
      </w:r>
    </w:p>
    <w:p>
      <w:r>
        <w:t>Российской  (conf=0.98)</w:t>
      </w:r>
    </w:p>
    <w:p>
      <w:r>
        <w:t>Стороны  (conf=0.99)</w:t>
      </w:r>
    </w:p>
    <w:p>
      <w:r>
        <w:t>Договоре  (conf=0.95)</w:t>
      </w:r>
    </w:p>
    <w:p>
      <w:r>
        <w:t>paid services agreement, agency agreement and supply  (conf=0.97)</w:t>
      </w:r>
    </w:p>
    <w:p>
      <w:r>
        <w:t>выделяют  (conf=1.00)</w:t>
      </w:r>
    </w:p>
    <w:p>
      <w:r>
        <w:t>B  (conf=1.00)</w:t>
      </w:r>
    </w:p>
    <w:p>
      <w:r>
        <w:t>ЭТОм  (conf=0.59)</w:t>
      </w:r>
    </w:p>
    <w:p>
      <w:r>
        <w:t>элементы  (conf=0.99)</w:t>
      </w:r>
    </w:p>
    <w:p>
      <w:r>
        <w:t>агентского  (conf=0.95)</w:t>
      </w:r>
    </w:p>
    <w:p>
      <w:r>
        <w:t>Agreement herein. Names of the Parties shall not affect the  (conf=0.95)</w:t>
      </w:r>
    </w:p>
    <w:p>
      <w:r>
        <w:t>договора  (conf=0.99)</w:t>
      </w:r>
    </w:p>
    <w:p>
      <w:r>
        <w:t>возмездного  (conf=1.00)</w:t>
      </w:r>
    </w:p>
    <w:p>
      <w:r>
        <w:t>оказания  (conf=0.99)</w:t>
      </w:r>
    </w:p>
    <w:p>
      <w:r>
        <w:t>услуг,  (conf=0.95)</w:t>
      </w:r>
    </w:p>
    <w:p>
      <w:r>
        <w:t>essence of their relations, and they are incorporated herein  (conf=0.99)</w:t>
      </w:r>
    </w:p>
    <w:p>
      <w:r>
        <w:t>договора, договора поставки. Наименования Сторон не  (conf=0.97)</w:t>
      </w:r>
    </w:p>
    <w:p>
      <w:r>
        <w:t>only for convenience purposes.  (conf=0.99)</w:t>
      </w:r>
    </w:p>
    <w:p>
      <w:r>
        <w:t>влияют на суть их взаимоотношений и обозначены  (conf=0.97)</w:t>
      </w:r>
    </w:p>
    <w:p>
      <w:r>
        <w:t>исключительно для удобства.  (conf=0.98)</w:t>
      </w:r>
    </w:p>
    <w:p>
      <w:r>
        <w:t>1. ПРЕДМЕТ ДОГОВОРА  (conf=0.99)</w:t>
      </w:r>
    </w:p>
    <w:p>
      <w:r>
        <w:t>1. SUBJECT OF THE AGREEMENT  (conf=0.98)</w:t>
      </w:r>
    </w:p>
    <w:p>
      <w:r>
        <w:t>обязуется  (conf=0.98)</w:t>
      </w:r>
    </w:p>
    <w:p>
      <w:r>
        <w:t>1.1. CONTRACTOR undertakes to perform actions  (conf=0.98)</w:t>
      </w:r>
    </w:p>
    <w:p>
      <w:r>
        <w:t>1.1.  (conf=1.00)</w:t>
      </w:r>
    </w:p>
    <w:p>
      <w:r>
        <w:t>ИСПОЛНИТЕЛЬ  (conf=1.00)</w:t>
      </w:r>
    </w:p>
    <w:p>
      <w:r>
        <w:t>совершить  (conf=1.00)</w:t>
      </w:r>
    </w:p>
    <w:p>
      <w:r>
        <w:t>(hereinafter – "Services") related to logistics of MP and  (conf=0.96)</w:t>
      </w:r>
    </w:p>
    <w:p>
      <w:r>
        <w:t>действия (далее - «Услуги»), связанные с логистикой  (conf=0.96)</w:t>
      </w:r>
    </w:p>
    <w:p>
      <w:r>
        <w:t>other clinical trial materials, including but not limited to:  (conf=0.98)</w:t>
      </w:r>
    </w:p>
    <w:p>
      <w:r>
        <w:t>ЛП и других материалов клинических исследований, в  (conf=0.98)</w:t>
      </w:r>
    </w:p>
    <w:p>
      <w:r>
        <w:t>том числе:  (conf=0.99)</w:t>
      </w:r>
    </w:p>
    <w:p>
      <w:r>
        <w:t>obtaining approval for MP importation;  (conf=1.00)</w:t>
      </w:r>
    </w:p>
    <w:p>
      <w:r>
        <w:t>получение разрешения на ввоз ЛП;  (conf=0.97)</w:t>
      </w:r>
    </w:p>
    <w:p>
      <w:r>
        <w:t>obtaining approval for MP exportation;  (conf=0.98)</w:t>
      </w:r>
    </w:p>
    <w:p>
      <w:r>
        <w:t>получение разрешения на вывоз ЛП;  (conf=0.97)</w:t>
      </w:r>
    </w:p>
    <w:p>
      <w:r>
        <w:t>storage of MP and other clinical trial materials;  (conf=0.99)</w:t>
      </w:r>
    </w:p>
    <w:p>
      <w:r>
        <w:t>хранение ЛП и иных материалов исследования;  (conf=0.97)</w:t>
      </w:r>
    </w:p>
    <w:p>
      <w:r>
        <w:t>assisting in customs clearance (during importation and  (conf=0.98)</w:t>
      </w:r>
    </w:p>
    <w:p>
      <w:r>
        <w:t>сопровождение таможенного оформления (при ввозе и  (conf=0.97)</w:t>
      </w:r>
    </w:p>
    <w:p>
      <w:r>
        <w:t>exportation) of MP, documents, laboratory kits and other  (conf=0.98)</w:t>
      </w:r>
    </w:p>
    <w:p>
      <w:r>
        <w:t>вывозе) лп, документов, лабораторных наборов и иных  (conf=0.94)</w:t>
      </w:r>
    </w:p>
    <w:p>
      <w:r>
        <w:t>clinical trial materials;  (conf=0.98)</w:t>
      </w:r>
    </w:p>
    <w:p>
      <w:r>
        <w:t>материалов исследования;  (conf=0.97)</w:t>
      </w:r>
    </w:p>
    <w:p>
      <w:r>
        <w:t>иных материалов  (conf=0.98)</w:t>
      </w:r>
    </w:p>
    <w:p>
      <w:r>
        <w:t>organization of destruction of the MP and other clinical trial  (conf=0.99)</w:t>
      </w:r>
    </w:p>
    <w:p>
      <w:r>
        <w:t>организация уничтожения лп ии  (conf=0.95)</w:t>
      </w:r>
    </w:p>
    <w:p>
      <w:r>
        <w:t>materials;  (conf=1.00)</w:t>
      </w:r>
    </w:p>
    <w:p>
      <w:r>
        <w:t>исследования;  (conf=1.00)</w:t>
      </w:r>
    </w:p>
    <w:p>
      <w:r>
        <w:t>labelling/re-labeling of MP;  (conf=0.97)</w:t>
      </w:r>
    </w:p>
    <w:p>
      <w:r>
        <w:t>of  (conf=0.91)</w:t>
      </w:r>
    </w:p>
    <w:p>
      <w:r>
        <w:t>MP,  (conf=0.91)</w:t>
      </w:r>
    </w:p>
    <w:p>
      <w:r>
        <w:t>ensuring during  (conf=0.96)</w:t>
      </w:r>
    </w:p>
    <w:p>
      <w:r>
        <w:t>Organizing transportation  (conf=0.99)</w:t>
      </w:r>
    </w:p>
    <w:p>
      <w:r>
        <w:t>Осуществление (организация) транспортировки ЛП и  (conf=0.98)</w:t>
      </w:r>
    </w:p>
    <w:p>
      <w:r>
        <w:t>Склад  (conf=0.97)</w:t>
      </w:r>
    </w:p>
    <w:p>
      <w:r>
        <w:t>transportation to the Depot appropriate storage conditions  (conf=0.97)</w:t>
      </w:r>
    </w:p>
    <w:p>
      <w:r>
        <w:t>время  (conf=0.99)</w:t>
      </w:r>
    </w:p>
    <w:p>
      <w:r>
        <w:t>перевозки  (conf=0.85)</w:t>
      </w:r>
    </w:p>
    <w:p>
      <w:r>
        <w:t>нa  (conf=0.58)</w:t>
      </w:r>
    </w:p>
    <w:p>
      <w:r>
        <w:t>обеспечение  (conf=0.99)</w:t>
      </w:r>
    </w:p>
    <w:p>
      <w:r>
        <w:t>BO  (conf=0.98)</w:t>
      </w:r>
    </w:p>
    <w:p>
      <w:r>
        <w:t>indicated by CLIENT and compliant with GSP and GDP (the  (conf=0.98)</w:t>
      </w:r>
    </w:p>
    <w:p>
      <w:r>
        <w:t>е  (conf=0.26)</w:t>
      </w:r>
    </w:p>
    <w:p>
      <w:r>
        <w:t>GSP  (conf=1.00)</w:t>
      </w:r>
    </w:p>
    <w:p>
      <w:r>
        <w:t>GDP  (conf=1.00)</w:t>
      </w:r>
    </w:p>
    <w:p>
      <w:r>
        <w:t>CLIENT guarantees the authority of the persons indicated  (conf=0.98)</w:t>
      </w:r>
    </w:p>
    <w:p>
      <w:r>
        <w:t>требованиям  (conf=1.00)</w:t>
      </w:r>
    </w:p>
    <w:p>
      <w:r>
        <w:t>И  (conf=0.61)</w:t>
      </w:r>
    </w:p>
    <w:p>
      <w:r>
        <w:t>И  (conf=0.65)</w:t>
      </w:r>
    </w:p>
    <w:p>
      <w:r>
        <w:t>соответствующих  (conf=0.99)</w:t>
      </w:r>
    </w:p>
    <w:p>
      <w:r>
        <w:t>by it as a consignee to receive cargo and sign any transfer  (conf=0.98)</w:t>
      </w:r>
    </w:p>
    <w:p>
      <w:r>
        <w:t>(ЗАКАЗЧИК гарантирует полномочия лиц, указанных им  (conf=0.94)</w:t>
      </w:r>
    </w:p>
    <w:p>
      <w:r>
        <w:t>рпузов  (conf=0.73)</w:t>
      </w:r>
    </w:p>
    <w:p>
      <w:r>
        <w:t>И  (conf=0.52)</w:t>
      </w:r>
    </w:p>
    <w:p>
      <w:r>
        <w:t>documents on behalf of the relevant clinical trial sites/ other  (conf=1.00)</w:t>
      </w:r>
    </w:p>
    <w:p>
      <w:r>
        <w:t>грузополучателя,  (conf=0.96)</w:t>
      </w:r>
    </w:p>
    <w:p>
      <w:r>
        <w:t>Ha  (conf=0.58)</w:t>
      </w:r>
    </w:p>
    <w:p>
      <w:r>
        <w:t>priem  (conf=0.62)</w:t>
      </w:r>
    </w:p>
    <w:p>
      <w:r>
        <w:t>B  (conf=1.00)</w:t>
      </w:r>
    </w:p>
    <w:p>
      <w:r>
        <w:t>качестве  (conf=0.99)</w:t>
      </w:r>
    </w:p>
    <w:p>
      <w:r>
        <w:t>consignees; thus, verification of the authority of such  (conf=0.98)</w:t>
      </w:r>
    </w:p>
    <w:p>
      <w:r>
        <w:t>центров/иных  (conf=0.99)</w:t>
      </w:r>
    </w:p>
    <w:p>
      <w:r>
        <w:t>persons by the CONTRACTOR is not required) guidelines  (conf=0.99)</w:t>
      </w:r>
    </w:p>
    <w:p>
      <w:r>
        <w:t>исследовательских  (conf=0.99)</w:t>
      </w:r>
    </w:p>
    <w:p>
      <w:r>
        <w:t>соответствующих  (conf=0.99)</w:t>
      </w:r>
    </w:p>
    <w:p>
      <w:r>
        <w:t>and other actions agreed between the Parties;  (conf=0.98)</w:t>
      </w:r>
    </w:p>
    <w:p>
      <w:r>
        <w:t>грузополучателей; таким образом, повторная проверка  (conf=0.97)</w:t>
      </w:r>
    </w:p>
    <w:p>
      <w:r>
        <w:t>полномочий таких лиц со стороны ИСпОлнитЕлЯ не  (conf=0.92)</w:t>
      </w:r>
    </w:p>
    <w:p>
      <w:r>
        <w:t>требуется), а также иных согласованных Сторонами  (conf=0.97)</w:t>
      </w:r>
    </w:p>
    <w:p>
      <w:r>
        <w:t>действий;  (conf=0.99)</w:t>
      </w:r>
    </w:p>
    <w:p>
      <w:r>
        <w:t>other Services as ordered by the CLIENT;  (conf=0.98)</w:t>
      </w:r>
    </w:p>
    <w:p>
      <w:r>
        <w:t>иные Услуги по указанию ЗАКАзЧИКА;  (conf=0.90)</w:t>
      </w:r>
    </w:p>
    <w:p>
      <w:r>
        <w:t>and CLiEnT undertakes to accept and pay for such  (conf=0.95)</w:t>
      </w:r>
    </w:p>
    <w:p>
      <w:r>
        <w:t>а ЗАказчик обязуется принять и оплатить указанные  (conf=0.94)</w:t>
      </w:r>
    </w:p>
    <w:p>
      <w:r>
        <w:t>Services.  (conf=1.00)</w:t>
      </w:r>
    </w:p>
    <w:p>
      <w:r>
        <w:t>Услуги.  (conf=0.99)</w:t>
      </w:r>
    </w:p>
    <w:p>
      <w:r>
        <w:t>Услуг,  (conf=0.97)</w:t>
      </w:r>
    </w:p>
    <w:p>
      <w:r>
        <w:t>The exact and exhaustive list of Services provided, cost of  (conf=0.98)</w:t>
      </w:r>
    </w:p>
    <w:p>
      <w:r>
        <w:t>Точный и  (conf=0.98)</w:t>
      </w:r>
    </w:p>
    <w:p>
      <w:r>
        <w:t>полный  (conf=0.92)</w:t>
      </w:r>
    </w:p>
    <w:p>
      <w:r>
        <w:t>перечень  (conf=0.99)</w:t>
      </w:r>
    </w:p>
    <w:p>
      <w:r>
        <w:t>оказываемых  (conf=0.96)</w:t>
      </w:r>
    </w:p>
    <w:p>
      <w:r>
        <w:t>services is contained in appropriate appendices to this  (conf=0.98)</w:t>
      </w:r>
    </w:p>
    <w:p>
      <w:r>
        <w:t>указывается  (conf=0.99)</w:t>
      </w:r>
    </w:p>
    <w:p>
      <w:r>
        <w:t>B  (conf=1.00)</w:t>
      </w:r>
    </w:p>
    <w:p>
      <w:r>
        <w:t>соответствующих  (conf=0.99)</w:t>
      </w:r>
    </w:p>
    <w:p>
      <w:r>
        <w:t>СТОИМОСТЬ  (conf=0.64)</w:t>
      </w:r>
    </w:p>
    <w:p>
      <w:r>
        <w:t>услугу  (conf=0.91)</w:t>
      </w:r>
    </w:p>
    <w:p>
      <w:r>
        <w:t>Agreement, which also contain cost of appropriate  (conf=0.98)</w:t>
      </w:r>
    </w:p>
    <w:p>
      <w:r>
        <w:t>Договору,  (conf=0.97)</w:t>
      </w:r>
    </w:p>
    <w:p>
      <w:r>
        <w:t>которые  (conf=0.99)</w:t>
      </w:r>
    </w:p>
    <w:p>
      <w:r>
        <w:t>приложениях  (conf=1.00)</w:t>
      </w:r>
    </w:p>
    <w:p>
      <w:r>
        <w:t>K  (conf=0.76)</w:t>
      </w:r>
    </w:p>
    <w:p>
      <w:r>
        <w:t>настоящему  (conf=1.00)</w:t>
      </w:r>
    </w:p>
    <w:p>
      <w:r>
        <w:t>Services, their number (if applicable), amount of related  (conf=0.98)</w:t>
      </w:r>
    </w:p>
    <w:p>
      <w:r>
        <w:t>содержат также стоимость соответствующих Услуг, их  (conf=0.98)</w:t>
      </w:r>
    </w:p>
    <w:p>
      <w:r>
        <w:t>expenses and actions of third parties (if required).  (conf=0.97)</w:t>
      </w:r>
    </w:p>
    <w:p>
      <w:r>
        <w:t>r  (conf=0.10)</w:t>
      </w:r>
    </w:p>
    <w:p>
      <w:r>
        <w:t>)  (conf=0.65)</w:t>
      </w:r>
    </w:p>
    <w:p>
      <w:r>
        <w:t>CONTRACTOR agrees to devote its best efforts, as  (conf=0.97)</w:t>
      </w:r>
    </w:p>
    <w:p>
      <w:r>
        <w:t>исполнитель обязуется приложить усилия, для  (conf=0.92)</w:t>
      </w:r>
    </w:p>
    <w:p>
      <w:r>
        <w:t>directed by CLlENT, to provide the Services set forth in  (conf=0.96)</w:t>
      </w:r>
    </w:p>
    <w:p>
      <w:r>
        <w:t>оказания Услуг, согласованных в соответствующих  (conf=0.97)</w:t>
      </w:r>
    </w:p>
    <w:p>
      <w:r>
        <w:t>corresponding appendices to the present Agreement in  (conf=1.00)</w:t>
      </w:r>
    </w:p>
    <w:p>
      <w:r>
        <w:t>приложениях к настоящему Договору в соответствии с:  (conf=0.98)</w:t>
      </w:r>
    </w:p>
    <w:p>
      <w:r>
        <w:t>accordance with:  (conf=0.98)</w:t>
      </w:r>
    </w:p>
    <w:p>
      <w:r>
        <w:t>- the terms and conditions of this Agreement;  (conf=0.97)</w:t>
      </w:r>
    </w:p>
    <w:p>
      <w:r>
        <w:t>- условиями настоящего Договора;  (conf=0.97)</w:t>
      </w:r>
    </w:p>
    <w:p>
      <w:r>
        <w:t>- all applicable laws, rules and regulations.  (conf=0.99)</w:t>
      </w:r>
    </w:p>
    <w:p>
      <w:r>
        <w:t>- всеми применимыми законами и правилами.  (conf=0.97)</w:t>
      </w:r>
    </w:p>
    <w:p>
      <w:r>
        <w:t>1.2. For remuneration CONTRACTOR undertakes to  (conf=0.97)</w:t>
      </w:r>
    </w:p>
    <w:p>
      <w:r>
        <w:t>1.2. За вознаграждение ИсполнитЕль обязуется  (conf=0.94)</w:t>
      </w:r>
    </w:p>
    <w:p>
      <w:r>
        <w:t>perform on the instruction of CLlENT and at his expense,  (conf=0.96)</w:t>
      </w:r>
    </w:p>
    <w:p>
      <w:r>
        <w:t>совершить по поручению и за счёт зАказчика, но от  (conf=0.93)</w:t>
      </w:r>
    </w:p>
    <w:p>
      <w:r>
        <w:t>but in his own name actions described below:  (conf=0.98)</w:t>
      </w:r>
    </w:p>
    <w:p>
      <w:r>
        <w:t>своего собственного имени указанные ниже действия:  (conf=0.99)</w:t>
      </w:r>
    </w:p>
    <w:p>
      <w:r>
        <w:t>ЛП,  (conf=0.71)</w:t>
      </w:r>
    </w:p>
    <w:p>
      <w:r>
        <w:t>(a) Organizing purchasing of MP intended for performance  (conf=0.99)</w:t>
      </w:r>
    </w:p>
    <w:p>
      <w:r>
        <w:t>закупок  (conf=0.91)</w:t>
      </w:r>
    </w:p>
    <w:p>
      <w:r>
        <w:t>(a)  (conf=0.99)</w:t>
      </w:r>
    </w:p>
    <w:p>
      <w:r>
        <w:t>(организация)  (conf=1.00)</w:t>
      </w:r>
    </w:p>
    <w:p>
      <w:r>
        <w:t>Осуществление  (conf=1.00)</w:t>
      </w:r>
    </w:p>
    <w:p>
      <w:r>
        <w:t>of clinical trials, analytical tests, purchasing on the basis of  (conf=0.99)</w:t>
      </w:r>
    </w:p>
    <w:p>
      <w:r>
        <w:t>клинических  (conf=0.97)</w:t>
      </w:r>
    </w:p>
    <w:p>
      <w:r>
        <w:t>дЛЯ  (conf=0.59)</w:t>
      </w:r>
    </w:p>
    <w:p>
      <w:r>
        <w:t>проведения  (conf=1.00)</w:t>
      </w:r>
    </w:p>
    <w:p>
      <w:r>
        <w:t>предназначенных  (conf=0.99)</w:t>
      </w:r>
    </w:p>
    <w:p>
      <w:r>
        <w:t>Page 2 of 14  (conf=0.98)</w:t>
      </w:r>
    </w:p>
    <w:p>
      <w:pPr>
        <w:pStyle w:val="Heading2"/>
      </w:pPr>
      <w:r>
        <w:t>355C — Страница 3</w:t>
      </w:r>
    </w:p>
    <w:p>
      <w:r>
        <w:t>life-saving medical conditions for specified patients, as well  (conf=0.99)</w:t>
      </w:r>
    </w:p>
    <w:p>
      <w:r>
        <w:t>ЛП  (conf=0.76)</w:t>
      </w:r>
    </w:p>
    <w:p>
      <w:r>
        <w:t>as for the other purposes which will be additionally agreed  (conf=0.97)</w:t>
      </w:r>
    </w:p>
    <w:p>
      <w:r>
        <w:t>По  (conf=0.61)</w:t>
      </w:r>
    </w:p>
    <w:p>
      <w:r>
        <w:t>жизненным  (conf=0.95)</w:t>
      </w:r>
    </w:p>
    <w:p>
      <w:r>
        <w:t>показаниям для конкретных  (conf=0.97)</w:t>
      </w:r>
    </w:p>
    <w:p>
      <w:r>
        <w:t>by the Parties in the appendices hereto. Upon purchase MP  (conf=0.98)</w:t>
      </w:r>
    </w:p>
    <w:p>
      <w:r>
        <w:t>дополнительно согласованы Сторонами в приложениях  (conf=0.99)</w:t>
      </w:r>
    </w:p>
    <w:p>
      <w:r>
        <w:t>will be become property of CLIENT.  (conf=0.96)</w:t>
      </w:r>
    </w:p>
    <w:p>
      <w:r>
        <w:t>переходят в собственность ЗАкАзчикА.  (conf=0.93)</w:t>
      </w:r>
    </w:p>
    <w:p>
      <w:r>
        <w:t>(b)  (conf=0.98)</w:t>
      </w:r>
    </w:p>
    <w:p>
      <w:r>
        <w:t>Иные действия, согласованные Сторонами  (conf=0.97)</w:t>
      </w:r>
    </w:p>
    <w:p>
      <w:r>
        <w:t>(b)  (conf=0.99)</w:t>
      </w:r>
    </w:p>
    <w:p>
      <w:r>
        <w:t>Other actions as agreed by the Parties in the  (conf=0.98)</w:t>
      </w:r>
    </w:p>
    <w:p>
      <w:r>
        <w:t>1B  (conf=0.94)</w:t>
      </w:r>
    </w:p>
    <w:p>
      <w:r>
        <w:t>приложениях к настоящему Договору.  (conf=0.98)</w:t>
      </w:r>
    </w:p>
    <w:p>
      <w:r>
        <w:t>appendices hereto.  (conf=0.99)</w:t>
      </w:r>
    </w:p>
    <w:p>
      <w:r>
        <w:t>ИСПОЛНИТЕЛЬ на основании укаЗаний ЗАКАЗЧИКА,  (conf=0.80)</w:t>
      </w:r>
    </w:p>
    <w:p>
      <w:r>
        <w:t>CONTRACTOR agrees to devote its best efforts, as  (conf=0.96)</w:t>
      </w:r>
    </w:p>
    <w:p>
      <w:r>
        <w:t>согласованных  (conf=0.98)</w:t>
      </w:r>
    </w:p>
    <w:p>
      <w:r>
        <w:t>directed by CLlENT and agreed by the Parties in the  (conf=0.97)</w:t>
      </w:r>
    </w:p>
    <w:p>
      <w:r>
        <w:t>Сторонами  (conf=0.99)</w:t>
      </w:r>
    </w:p>
    <w:p>
      <w:r>
        <w:t>B  (conf=1.00)</w:t>
      </w:r>
    </w:p>
    <w:p>
      <w:r>
        <w:t>соответствующих  (conf=0.99)</w:t>
      </w:r>
    </w:p>
    <w:p>
      <w:r>
        <w:t>и Λ  (conf=0.53)</w:t>
      </w:r>
    </w:p>
    <w:p>
      <w:r>
        <w:t>corresponding appendices hereto being an integral part of  (conf=0.99)</w:t>
      </w:r>
    </w:p>
    <w:p>
      <w:r>
        <w:t>«Приложения»),  (conf=0.99)</w:t>
      </w:r>
    </w:p>
    <w:p>
      <w:r>
        <w:t>this Agreement (hereinafter — the Appendices), to perform  (conf=0.96)</w:t>
      </w:r>
    </w:p>
    <w:p>
      <w:r>
        <w:t>неотъемлемой  (conf=0.99)</w:t>
      </w:r>
    </w:p>
    <w:p>
      <w:r>
        <w:t>частью  (conf=0.98)</w:t>
      </w:r>
    </w:p>
    <w:p>
      <w:r>
        <w:t>(далее  (conf=0.98)</w:t>
      </w:r>
    </w:p>
    <w:p>
      <w:r>
        <w:t>обязуется приложить усилия, для выполнения задач,  (conf=0.95)</w:t>
      </w:r>
    </w:p>
    <w:p>
      <w:r>
        <w:t>the tasks set forth in this Agreement in accordance with:  (conf=0.99)</w:t>
      </w:r>
    </w:p>
    <w:p>
      <w:r>
        <w:t>установленных настоящим Договором в соответствии  (conf=0.97)</w:t>
      </w:r>
    </w:p>
    <w:p>
      <w:r>
        <w:t>C:  (conf=0.84)</w:t>
      </w:r>
    </w:p>
    <w:p>
      <w:r>
        <w:t>- the terms and conditions of this Agreement;  (conf=0.98)</w:t>
      </w:r>
    </w:p>
    <w:p>
      <w:r>
        <w:t>- условиями настоящего Договора;  (conf=0.97)</w:t>
      </w:r>
    </w:p>
    <w:p>
      <w:r>
        <w:t>- all applicable laws, rules and regulations.  (conf=0.97)</w:t>
      </w:r>
    </w:p>
    <w:p>
      <w:r>
        <w:t>- всеми применимыми законами и правилами.  (conf=0.98)</w:t>
      </w:r>
    </w:p>
    <w:p>
      <w:r>
        <w:t>The form of the appendix  for Services and Agency actions  (conf=0.97)</w:t>
      </w:r>
    </w:p>
    <w:p>
      <w:r>
        <w:t>Форма приложения на Услуги и Агентские действия  (conf=0.97)</w:t>
      </w:r>
    </w:p>
    <w:p>
      <w:r>
        <w:t>приведена в Приложении А к настоящему Договору.  (conf=0.97)</w:t>
      </w:r>
    </w:p>
    <w:p>
      <w:r>
        <w:t>is given in Appendix A to this Agreement.  (conf=0.99)</w:t>
      </w:r>
    </w:p>
    <w:p>
      <w:r>
        <w:t>1.3. Стороны договорились, что в рамках настоящего  (conf=0.97)</w:t>
      </w:r>
    </w:p>
    <w:p>
      <w:r>
        <w:t>1.3. The parties agreed that within the framework of this  (conf=0.99)</w:t>
      </w:r>
    </w:p>
    <w:p>
      <w:r>
        <w:t>Договора ИСПОЛНИТЕЛЬ поставляет ЗАКАЗЧИКУЛП  (conf=0.95)</w:t>
      </w:r>
    </w:p>
    <w:p>
      <w:r>
        <w:t>Agreement CONTRACTOR can supply MP in accordance  (conf=0.98)</w:t>
      </w:r>
    </w:p>
    <w:p>
      <w:r>
        <w:t>with corresponding appendices, and the CLIENT  (conf=0.96)</w:t>
      </w:r>
    </w:p>
    <w:p>
      <w:r>
        <w:t>B  (conf=1.00)</w:t>
      </w:r>
    </w:p>
    <w:p>
      <w:r>
        <w:t>соответствии  (conf=0.99)</w:t>
      </w:r>
    </w:p>
    <w:p>
      <w:r>
        <w:t>C  (conf=0.77)</w:t>
      </w:r>
    </w:p>
    <w:p>
      <w:r>
        <w:t>подписываемыми  (conf=0.98)</w:t>
      </w:r>
    </w:p>
    <w:p>
      <w:r>
        <w:t>сторонами  (conf=0.99)</w:t>
      </w:r>
    </w:p>
    <w:p>
      <w:r>
        <w:t>ЗАКАЗЧИК ОБЯЗУЕТСЯ  (conf=0.88)</w:t>
      </w:r>
    </w:p>
    <w:p>
      <w:r>
        <w:t>оплатить  (conf=0.98)</w:t>
      </w:r>
    </w:p>
    <w:p>
      <w:r>
        <w:t>undertakes to pay for the duly delivered and accepted MP  (conf=0.99)</w:t>
      </w:r>
    </w:p>
    <w:p>
      <w:r>
        <w:t>приложениями,  (conf=0.99)</w:t>
      </w:r>
    </w:p>
    <w:p>
      <w:r>
        <w:t>a  (conf=1.00)</w:t>
      </w:r>
    </w:p>
    <w:p>
      <w:r>
        <w:t>надлежащим образом поставленные и принятые ЛП на  (conf=0.96)</w:t>
      </w:r>
    </w:p>
    <w:p>
      <w:r>
        <w:t>on the terms of this.  The form of the appendix is given in  (conf=0.98)</w:t>
      </w:r>
    </w:p>
    <w:p>
      <w:r>
        <w:t>Договора. Форма приложения  (conf=0.97)</w:t>
      </w:r>
    </w:p>
    <w:p>
      <w:r>
        <w:t>Appendix B to this Agreement.  (conf=0.98)</w:t>
      </w:r>
    </w:p>
    <w:p>
      <w:r>
        <w:t>условия настоящего  (conf=0.98)</w:t>
      </w:r>
    </w:p>
    <w:p>
      <w:r>
        <w:t>2. AGREEMENT PRICE. AGREEMENT CURRENCY  (conf=0.99)</w:t>
      </w:r>
    </w:p>
    <w:p>
      <w:r>
        <w:t>2. ЦЕНА ДОГОВОРА. ВАЛЮТА ДОГОВОРА  (conf=0.97)</w:t>
      </w:r>
    </w:p>
    <w:p>
      <w:r>
        <w:t>2.1. The Agreement price is comprised of the amount of all  (conf=0.99)</w:t>
      </w:r>
    </w:p>
    <w:p>
      <w:r>
        <w:t>2.1. Цена Договора складывается из стоимости всех  (conf=0.97)</w:t>
      </w:r>
    </w:p>
    <w:p>
      <w:r>
        <w:t>K  (conf=0.81)</w:t>
      </w:r>
    </w:p>
    <w:p>
      <w:r>
        <w:t>appendices, specifications and invoices to this Agreement.  (conf=0.99)</w:t>
      </w:r>
    </w:p>
    <w:p>
      <w:r>
        <w:t>приложений, спецификаций, выставленных счетов  (conf=0.98)</w:t>
      </w:r>
    </w:p>
    <w:p>
      <w:r>
        <w:t>настоящему Договору.  (conf=0.99)</w:t>
      </w:r>
    </w:p>
    <w:p>
      <w:r>
        <w:t>2.2. Валюта договора - ЕВРО.  (conf=0.96)</w:t>
      </w:r>
    </w:p>
    <w:p>
      <w:r>
        <w:t>2.2. Currency of the Agreement - EURO.  (conf=0.98)</w:t>
      </w:r>
    </w:p>
    <w:p>
      <w:r>
        <w:t>быть установлена  (conf=0.97)</w:t>
      </w:r>
    </w:p>
    <w:p>
      <w:r>
        <w:t>2.3.  (conf=1.00)</w:t>
      </w:r>
    </w:p>
    <w:p>
      <w:r>
        <w:t>Стоимость услуг  (conf=0.97)</w:t>
      </w:r>
    </w:p>
    <w:p>
      <w:r>
        <w:t>может  (conf=1.00)</w:t>
      </w:r>
    </w:p>
    <w:p>
      <w:r>
        <w:t>2.3. The cost of services can be set by the parties in EURO,  (conf=0.98)</w:t>
      </w:r>
    </w:p>
    <w:p>
      <w:r>
        <w:t>сторонами в ЕВРо, долларах СшА или российских  (conf=0.96)</w:t>
      </w:r>
    </w:p>
    <w:p>
      <w:r>
        <w:t>USD and RUR, in accordance with the appendices to the  (conf=0.98)</w:t>
      </w:r>
    </w:p>
    <w:p>
      <w:r>
        <w:t>Agreement signed by the parties. If the Appendix is made  (conf=0.99)</w:t>
      </w:r>
    </w:p>
    <w:p>
      <w:r>
        <w:t>Договору.  (conf=0.97)</w:t>
      </w:r>
    </w:p>
    <w:p>
      <w:r>
        <w:t>Если  (conf=0.98)</w:t>
      </w:r>
    </w:p>
    <w:p>
      <w:r>
        <w:t>Приложениями  (conf=0.99)</w:t>
      </w:r>
    </w:p>
    <w:p>
      <w:r>
        <w:t>приложение  (conf=1.00)</w:t>
      </w:r>
    </w:p>
    <w:p>
      <w:r>
        <w:t>к  (conf=0.43)</w:t>
      </w:r>
    </w:p>
    <w:p>
      <w:r>
        <w:t>in USD, then their cost is estimated in Euros at the  (conf=0.97)</w:t>
      </w:r>
    </w:p>
    <w:p>
      <w:r>
        <w:t>долларах  (conf=0.99)</w:t>
      </w:r>
    </w:p>
    <w:p>
      <w:r>
        <w:t>США,  (conf=0.69)</w:t>
      </w:r>
    </w:p>
    <w:p>
      <w:r>
        <w:t>TO  (conf=0.92)</w:t>
      </w:r>
    </w:p>
    <w:p>
      <w:r>
        <w:t>ero  (conf=0.64)</w:t>
      </w:r>
    </w:p>
    <w:p>
      <w:r>
        <w:t>СТОИМОСТь  (conf=0.64)</w:t>
      </w:r>
    </w:p>
    <w:p>
      <w:r>
        <w:t>составлено  (conf=0.99)</w:t>
      </w:r>
    </w:p>
    <w:p>
      <w:r>
        <w:t>B  (conf=1.00)</w:t>
      </w:r>
    </w:p>
    <w:p>
      <w:r>
        <w:t>exchange rate of the Bank of Russia on the date of drawing  (conf=0.98)</w:t>
      </w:r>
    </w:p>
    <w:p>
      <w:r>
        <w:t>Евро по курсу Банка России на дату  (conf=0.96)</w:t>
      </w:r>
    </w:p>
    <w:p>
      <w:r>
        <w:t>оценивается  (conf=0.99)</w:t>
      </w:r>
    </w:p>
    <w:p>
      <w:r>
        <w:t>B  (conf=1.00)</w:t>
      </w:r>
    </w:p>
    <w:p>
      <w:r>
        <w:t>up the corresponding Appendix. If the Reimbursable  (conf=1.00)</w:t>
      </w:r>
    </w:p>
    <w:p>
      <w:r>
        <w:t>Если  (conf=0.98)</w:t>
      </w:r>
    </w:p>
    <w:p>
      <w:r>
        <w:t>составления  (conf=0.99)</w:t>
      </w:r>
    </w:p>
    <w:p>
      <w:r>
        <w:t>соответствующего приложения.  (conf=0.99)</w:t>
      </w:r>
    </w:p>
    <w:p>
      <w:r>
        <w:t>expenses are incurred in a currency other than Euros, they  (conf=0.99)</w:t>
      </w:r>
    </w:p>
    <w:p>
      <w:r>
        <w:t>Возмещаемые расходы понесены в валюте, отличной  (conf=0.98)</w:t>
      </w:r>
    </w:p>
    <w:p>
      <w:r>
        <w:t>are estimated in Euros at the exchange rate of the Bank of  (conf=0.98)</w:t>
      </w:r>
    </w:p>
    <w:p>
      <w:r>
        <w:t>от Евро, то они оцениваются в Евро по курсу Банка  (conf=0.96)</w:t>
      </w:r>
    </w:p>
    <w:p>
      <w:r>
        <w:t>Russia as of the date of the Agent's Report.  (conf=0.96)</w:t>
      </w:r>
    </w:p>
    <w:p>
      <w:r>
        <w:t>России на дату составления Отчета Агента.  (conf=0.99)</w:t>
      </w:r>
    </w:p>
    <w:p>
      <w:r>
        <w:t>The payment currency can be Euro and USD. The amount  (conf=0.98)</w:t>
      </w:r>
    </w:p>
    <w:p>
      <w:r>
        <w:t>Валютой платежа могут быть Евро и доллар СшА.  (conf=0.96)</w:t>
      </w:r>
    </w:p>
    <w:p>
      <w:r>
        <w:t>paid in USD is estimated in Euros at the exchange rate of  (conf=0.99)</w:t>
      </w:r>
    </w:p>
    <w:p>
      <w:r>
        <w:t>Уплаченная в долларах СшА сумма оценивается в  (conf=0.97)</w:t>
      </w:r>
    </w:p>
    <w:p>
      <w:r>
        <w:t>the Bank of Russia as of the date of drawing up the  (conf=0.98)</w:t>
      </w:r>
    </w:p>
    <w:p>
      <w:r>
        <w:t>Евро по курсу Банка России на дату составления  (conf=0.98)</w:t>
      </w:r>
    </w:p>
    <w:p>
      <w:r>
        <w:t>corresponding Appendix.  (conf=0.99)</w:t>
      </w:r>
    </w:p>
    <w:p>
      <w:r>
        <w:t>соответствующего приложения.  (conf=0.99)</w:t>
      </w:r>
    </w:p>
    <w:p>
      <w:r>
        <w:t>2.4. Payment for services, remuneration and additional  (conf=0.99)</w:t>
      </w:r>
    </w:p>
    <w:p>
      <w:r>
        <w:t>2.4. Оплата услуг, вознаграждения и дополнительной  (conf=0.98)</w:t>
      </w:r>
    </w:p>
    <w:p>
      <w:r>
        <w:t>benefits of the  CONTRACTOR, the cost of MP, goods and  (conf=0.97)</w:t>
      </w:r>
    </w:p>
    <w:p>
      <w:r>
        <w:t>ИСПОЛНИТЕЛЯ,  (conf=1.00)</w:t>
      </w:r>
    </w:p>
    <w:p>
      <w:r>
        <w:t>СТОИМОСТИ  (conf=0.91)</w:t>
      </w:r>
    </w:p>
    <w:p>
      <w:r>
        <w:t>ЛП,  (conf=0.72)</w:t>
      </w:r>
    </w:p>
    <w:p>
      <w:r>
        <w:t>товара  (conf=0.98)</w:t>
      </w:r>
    </w:p>
    <w:p>
      <w:r>
        <w:t>выгоды  (conf=0.67)</w:t>
      </w:r>
    </w:p>
    <w:p>
      <w:r>
        <w:t>И  (conf=0.62)</w:t>
      </w:r>
    </w:p>
    <w:p>
      <w:r>
        <w:t>the cost of actions carried out by third parties is carried out  (conf=0.99)</w:t>
      </w:r>
    </w:p>
    <w:p>
      <w:r>
        <w:t>СТОИМОСТИ  (conf=0.96)</w:t>
      </w:r>
    </w:p>
    <w:p>
      <w:r>
        <w:t>действий,  (conf=0.99)</w:t>
      </w:r>
    </w:p>
    <w:p>
      <w:r>
        <w:t>осуществляемых  (conf=0.99)</w:t>
      </w:r>
    </w:p>
    <w:p>
      <w:r>
        <w:t>третьими  (conf=0.99)</w:t>
      </w:r>
    </w:p>
    <w:p>
      <w:r>
        <w:t>in the currency in which the cost of services is established  (conf=0.99)</w:t>
      </w:r>
    </w:p>
    <w:p>
      <w:r>
        <w:t>B  (conf=1.00)</w:t>
      </w:r>
    </w:p>
    <w:p>
      <w:r>
        <w:t>валюте,  (conf=0.96)</w:t>
      </w:r>
    </w:p>
    <w:p>
      <w:r>
        <w:t>B  (conf=1.00)</w:t>
      </w:r>
    </w:p>
    <w:p>
      <w:r>
        <w:t>которой  (conf=1.00)</w:t>
      </w:r>
    </w:p>
    <w:p>
      <w:r>
        <w:t>лицами,  (conf=0.99)</w:t>
      </w:r>
    </w:p>
    <w:p>
      <w:r>
        <w:t>осуществляется  (conf=1.00)</w:t>
      </w:r>
    </w:p>
    <w:p>
      <w:r>
        <w:t>for the corresponding appendices.  (conf=0.99)</w:t>
      </w:r>
    </w:p>
    <w:p>
      <w:r>
        <w:t>установлена  (conf=0.97)</w:t>
      </w:r>
    </w:p>
    <w:p>
      <w:r>
        <w:t>стоимость услуг по  (conf=0.97)</w:t>
      </w:r>
    </w:p>
    <w:p>
      <w:r>
        <w:t>соответствующему  (conf=1.00)</w:t>
      </w:r>
    </w:p>
    <w:p>
      <w:r>
        <w:t>приложению.  (conf=1.00)</w:t>
      </w:r>
    </w:p>
    <w:p>
      <w:r>
        <w:t>3. ПОРЯДОК РАСЧЕТОВ. УСЛУГИ  (conf=0.98)</w:t>
      </w:r>
    </w:p>
    <w:p>
      <w:r>
        <w:t>3. TERMS OF PAYMENT. SERVICES  (conf=1.00)</w:t>
      </w:r>
    </w:p>
    <w:p>
      <w:r>
        <w:t>3.1. Согласованная  (conf=0.97)</w:t>
      </w:r>
    </w:p>
    <w:p>
      <w:r>
        <w:t>Сторонами  (conf=0.99)</w:t>
      </w:r>
    </w:p>
    <w:p>
      <w:r>
        <w:t>1цена  (conf=0.81)</w:t>
      </w:r>
    </w:p>
    <w:p>
      <w:r>
        <w:t>3.1. The price and sum agreed by the Parties for the  (conf=0.98)</w:t>
      </w:r>
    </w:p>
    <w:p>
      <w:r>
        <w:t>И  (conf=0.61)</w:t>
      </w:r>
    </w:p>
    <w:p>
      <w:r>
        <w:t>СТОИМОСТЬ  (conf=0.65)</w:t>
      </w:r>
    </w:p>
    <w:p>
      <w:r>
        <w:t>Услуг  (conf=0.99)</w:t>
      </w:r>
    </w:p>
    <w:p>
      <w:r>
        <w:t>всe  (conf=0.52)</w:t>
      </w:r>
    </w:p>
    <w:p>
      <w:r>
        <w:t>И  (conf=0.74)</w:t>
      </w:r>
    </w:p>
    <w:p>
      <w:r>
        <w:t>любые  (conf=0.99)</w:t>
      </w:r>
    </w:p>
    <w:p>
      <w:r>
        <w:t>respective Services shall include each and all the expenses  (conf=0.98)</w:t>
      </w:r>
    </w:p>
    <w:p>
      <w:r>
        <w:t>соответствующих  (conf=0.99)</w:t>
      </w:r>
    </w:p>
    <w:p>
      <w:r>
        <w:t>включает  (conf=0.99)</w:t>
      </w:r>
    </w:p>
    <w:p>
      <w:r>
        <w:t>расходы, которые ИСполнитель понесет в связи с  (conf=0.95)</w:t>
      </w:r>
    </w:p>
    <w:p>
      <w:r>
        <w:t>which  CONTRACTOR will bear within the performing of its  (conf=0.99)</w:t>
      </w:r>
    </w:p>
    <w:p>
      <w:r>
        <w:t>обязательств  (conf=0.99)</w:t>
      </w:r>
    </w:p>
    <w:p>
      <w:r>
        <w:t>ПО  (conf=0.77)</w:t>
      </w:r>
    </w:p>
    <w:p>
      <w:r>
        <w:t>настоящему  (conf=1.00)</w:t>
      </w:r>
    </w:p>
    <w:p>
      <w:r>
        <w:t>obligations provided herein.  (conf=0.99)</w:t>
      </w:r>
    </w:p>
    <w:p>
      <w:r>
        <w:t>исполнением  (conf=1.00)</w:t>
      </w:r>
    </w:p>
    <w:p>
      <w:r>
        <w:t>ero  (conf=0.53)</w:t>
      </w:r>
    </w:p>
    <w:p>
      <w:r>
        <w:t>Договору.  (conf=0.97)</w:t>
      </w:r>
    </w:p>
    <w:p>
      <w:pPr>
        <w:pStyle w:val="Heading2"/>
      </w:pPr>
      <w:r>
        <w:t>355C — Страница 4</w:t>
      </w:r>
    </w:p>
    <w:p>
      <w:r>
        <w:t>3.2. The CONTRACTOR draws up and signs the Invoice  (conf=0.98)</w:t>
      </w:r>
    </w:p>
    <w:p>
      <w:r>
        <w:t>within 10 (Ten) working days from the date of the end of  (conf=0.97)</w:t>
      </w:r>
    </w:p>
    <w:p>
      <w:r>
        <w:t>each respective calendar month.  (conf=0.99)</w:t>
      </w:r>
    </w:p>
    <w:p>
      <w:r>
        <w:t>3.3. Should the CLIENT refuse to accept the Services  (conf=0.97)</w:t>
      </w:r>
    </w:p>
    <w:p>
      <w:r>
        <w:t>rendered, the Parties within 10 (ten) working days from the  (conf=0.99)</w:t>
      </w:r>
    </w:p>
    <w:p>
      <w:r>
        <w:t>момента  (conf=0.95)</w:t>
      </w:r>
    </w:p>
    <w:p>
      <w:r>
        <w:t>счета  (conf=0.99)</w:t>
      </w:r>
    </w:p>
    <w:p>
      <w:r>
        <w:t>moment the CLlENT receives the invoice, coordinate the  (conf=0.97)</w:t>
      </w:r>
    </w:p>
    <w:p>
      <w:r>
        <w:t>получения  (conf=0.99)</w:t>
      </w:r>
    </w:p>
    <w:p>
      <w:r>
        <w:t>ЗАКАЗЧИКОМ  (conf=0.98)</w:t>
      </w:r>
    </w:p>
    <w:p>
      <w:r>
        <w:t>list of necessary improvements and the timing of their  (conf=0.96)</w:t>
      </w:r>
    </w:p>
    <w:p>
      <w:r>
        <w:t>сроки их выполнения.  (conf=0.98)</w:t>
      </w:r>
    </w:p>
    <w:p>
      <w:r>
        <w:t>implementation.  (conf=1.00)</w:t>
      </w:r>
    </w:p>
    <w:p>
      <w:r>
        <w:t>3.4.  (conf=1.00)</w:t>
      </w:r>
    </w:p>
    <w:p>
      <w:r>
        <w:t>При отсутствии возражений по результатам  (conf=0.98)</w:t>
      </w:r>
    </w:p>
    <w:p>
      <w:r>
        <w:t>3.4. If there are no objections to the results of the services  (conf=0.98)</w:t>
      </w:r>
    </w:p>
    <w:p>
      <w:r>
        <w:t>оказанных услуг, в течение 10 (пяти) рабочих дней с  (conf=0.98)</w:t>
      </w:r>
    </w:p>
    <w:p>
      <w:r>
        <w:t>rendered, within 10 (five) working days from the date of  (conf=0.98)</w:t>
      </w:r>
    </w:p>
    <w:p>
      <w:r>
        <w:t>Услуги  (conf=0.99)</w:t>
      </w:r>
    </w:p>
    <w:p>
      <w:r>
        <w:t>receipt by the CLIENT of the invoice, the Services are  (conf=0.97)</w:t>
      </w:r>
    </w:p>
    <w:p>
      <w:r>
        <w:t>момента  (conf=0.93)</w:t>
      </w:r>
    </w:p>
    <w:p>
      <w:r>
        <w:t>получения  (conf=0.99)</w:t>
      </w:r>
    </w:p>
    <w:p>
      <w:r>
        <w:t>ЗАКАЗЧИКОМ  (conf=0.98)</w:t>
      </w:r>
    </w:p>
    <w:p>
      <w:r>
        <w:t>счета,  (conf=0.97)</w:t>
      </w:r>
    </w:p>
    <w:p>
      <w:r>
        <w:t>considered to be accepted by the CLIENT.  (conf=0.98)</w:t>
      </w:r>
    </w:p>
    <w:p>
      <w:r>
        <w:t>считаются принятыми ЗАКАЗЧИкОМ.  (conf=0.94)</w:t>
      </w:r>
    </w:p>
    <w:p>
      <w:r>
        <w:t>ИСПОЛНИТЕЛЯ  (conf=1.00)</w:t>
      </w:r>
    </w:p>
    <w:p>
      <w:r>
        <w:t>3.5. Cost of the  CONTRACTOR's Services is to be paid by  (conf=0.95)</w:t>
      </w:r>
    </w:p>
    <w:p>
      <w:r>
        <w:t>3.5.  (conf=1.00)</w:t>
      </w:r>
    </w:p>
    <w:p>
      <w:r>
        <w:t>Выплата стоимости  (conf=0.96)</w:t>
      </w:r>
    </w:p>
    <w:p>
      <w:r>
        <w:t>Услуг  (conf=0.99)</w:t>
      </w:r>
    </w:p>
    <w:p>
      <w:r>
        <w:t>CLIENT  (conf=0.99)</w:t>
      </w:r>
    </w:p>
    <w:p>
      <w:r>
        <w:t>in  (conf=1.00)</w:t>
      </w:r>
    </w:p>
    <w:p>
      <w:r>
        <w:t>EURO,  (conf=0.98)</w:t>
      </w:r>
    </w:p>
    <w:p>
      <w:r>
        <w:t>USD  (conf=0.99)</w:t>
      </w:r>
    </w:p>
    <w:p>
      <w:r>
        <w:t>monthly  (conf=1.00)</w:t>
      </w:r>
    </w:p>
    <w:p>
      <w:r>
        <w:t>based  (conf=1.00)</w:t>
      </w:r>
    </w:p>
    <w:p>
      <w:r>
        <w:t>on  (conf=1.00)</w:t>
      </w:r>
    </w:p>
    <w:p>
      <w:r>
        <w:t>производится ЗАКАЗЧИКОМ в ЕВРО, в долларах США  (conf=0.96)</w:t>
      </w:r>
    </w:p>
    <w:p>
      <w:r>
        <w:t>CONTRACTOR's invoices (which can also be provided by  (conf=0.99)</w:t>
      </w:r>
    </w:p>
    <w:p>
      <w:r>
        <w:t>ежемесячно  (conf=0.99)</w:t>
      </w:r>
    </w:p>
    <w:p>
      <w:r>
        <w:t>na  (conf=0.61)</w:t>
      </w:r>
    </w:p>
    <w:p>
      <w:r>
        <w:t>основании  (conf=0.97)</w:t>
      </w:r>
    </w:p>
    <w:p>
      <w:r>
        <w:t>выставленных  (conf=0.92)</w:t>
      </w:r>
    </w:p>
    <w:p>
      <w:r>
        <w:t>путёm  (conf=0.61)</w:t>
      </w:r>
    </w:p>
    <w:p>
      <w:r>
        <w:t>e-mail to CONTRACTOR's contact person) within 180  (conf=0.98)</w:t>
      </w:r>
    </w:p>
    <w:p>
      <w:r>
        <w:t>ИСПОЛНИТЕЛЕМ  (conf=1.00)</w:t>
      </w:r>
    </w:p>
    <w:p>
      <w:r>
        <w:t>счетов  (conf=0.99)</w:t>
      </w:r>
    </w:p>
    <w:p>
      <w:r>
        <w:t>(B  (conf=0.99)</w:t>
      </w:r>
    </w:p>
    <w:p>
      <w:r>
        <w:t>TOM  (conf=1.00)</w:t>
      </w:r>
    </w:p>
    <w:p>
      <w:r>
        <w:t>числе  (conf=0.99)</w:t>
      </w:r>
    </w:p>
    <w:p>
      <w:r>
        <w:t>bank days upon issue of the invoice, if otherwise agreed  (conf=0.98)</w:t>
      </w:r>
    </w:p>
    <w:p>
      <w:r>
        <w:t>направления их  (conf=0.97)</w:t>
      </w:r>
    </w:p>
    <w:p>
      <w:r>
        <w:t>Ha  (conf=0.57)</w:t>
      </w:r>
    </w:p>
    <w:p>
      <w:r>
        <w:t>электронную  (conf=0.99)</w:t>
      </w:r>
    </w:p>
    <w:p>
      <w:r>
        <w:t>почту  (conf=0.99)</w:t>
      </w:r>
    </w:p>
    <w:p>
      <w:r>
        <w:t>контактному  (conf=1.00)</w:t>
      </w:r>
    </w:p>
    <w:p>
      <w:r>
        <w:t>180  (conf=1.00)</w:t>
      </w:r>
    </w:p>
    <w:p>
      <w:r>
        <w:t>(Сто  (conf=0.67)</w:t>
      </w:r>
    </w:p>
    <w:p>
      <w:r>
        <w:t>by the Parties in the Appendices to the present Agreement.  (conf=0.97)</w:t>
      </w:r>
    </w:p>
    <w:p>
      <w:r>
        <w:t>лицу  (conf=0.99)</w:t>
      </w:r>
    </w:p>
    <w:p>
      <w:r>
        <w:t>ИСПОЛНИТЕЛЯ)  (conf=1.00)</w:t>
      </w:r>
    </w:p>
    <w:p>
      <w:r>
        <w:t>B  (conf=1.00)</w:t>
      </w:r>
    </w:p>
    <w:p>
      <w:r>
        <w:t>течение  (conf=1.00)</w:t>
      </w:r>
    </w:p>
    <w:p>
      <w:r>
        <w:t>The day of the payment is defined as the day when the  (conf=0.98)</w:t>
      </w:r>
    </w:p>
    <w:p>
      <w:r>
        <w:t>восьмидесяти)  (conf=0.99)</w:t>
      </w:r>
    </w:p>
    <w:p>
      <w:r>
        <w:t>банковских  (conf=0.94)</w:t>
      </w:r>
    </w:p>
    <w:p>
      <w:r>
        <w:t>дней  (conf=0.98)</w:t>
      </w:r>
    </w:p>
    <w:p>
      <w:r>
        <w:t>C  (conf=0.81)</w:t>
      </w:r>
    </w:p>
    <w:p>
      <w:r>
        <w:t>момента  (conf=0.93)</w:t>
      </w:r>
    </w:p>
    <w:p>
      <w:r>
        <w:t>funds are received on CONTRACTOR's account.  (conf=0.98)</w:t>
      </w:r>
    </w:p>
    <w:p>
      <w:r>
        <w:t>выставления  (conf=0.99)</w:t>
      </w:r>
    </w:p>
    <w:p>
      <w:r>
        <w:t>счета,  (conf=0.97)</w:t>
      </w:r>
    </w:p>
    <w:p>
      <w:r>
        <w:t>если  (conf=0.93)</w:t>
      </w:r>
    </w:p>
    <w:p>
      <w:r>
        <w:t>иное  (conf=0.99)</w:t>
      </w:r>
    </w:p>
    <w:p>
      <w:r>
        <w:t>не  (conf=0.94)</w:t>
      </w:r>
    </w:p>
    <w:p>
      <w:r>
        <w:t>согласовано  (conf=0.98)</w:t>
      </w:r>
    </w:p>
    <w:p>
      <w:r>
        <w:t>Сторонами  (conf=0.99)</w:t>
      </w:r>
    </w:p>
    <w:p>
      <w:r>
        <w:t>Приложениях к настоящему Договору.  (conf=0.97)</w:t>
      </w:r>
    </w:p>
    <w:p>
      <w:r>
        <w:t>Днём оплаты считается день поступления денежных  (conf=0.98)</w:t>
      </w:r>
    </w:p>
    <w:p>
      <w:r>
        <w:t>средств на счёт ИСПОЛНИТЕЛЯ.  (conf=0.92)</w:t>
      </w:r>
    </w:p>
    <w:p>
      <w:r>
        <w:t>4. TERMS OF PAYMENT. AGENCY ACTIONS  (conf=0.98)</w:t>
      </w:r>
    </w:p>
    <w:p>
      <w:r>
        <w:t>4. ПОРЯДОК РАСЧЕТОВ. АГЕНТСКИЕ ДЕЙСТВИЯ  (conf=0.99)</w:t>
      </w:r>
    </w:p>
    <w:p>
      <w:r>
        <w:t>4.1. Cost of MP and cost of services of third parties,  (conf=0.99)</w:t>
      </w:r>
    </w:p>
    <w:p>
      <w:r>
        <w:t>4.1. Стоимость лП и стоимость услуг, осуществляемых  (conf=0.98)</w:t>
      </w:r>
    </w:p>
    <w:p>
      <w:r>
        <w:t>пошлины, налоги и  (conf=0.94)</w:t>
      </w:r>
    </w:p>
    <w:p>
      <w:r>
        <w:t>customs duties, taxes and fees, as well as other customs  (conf=0.98)</w:t>
      </w:r>
    </w:p>
    <w:p>
      <w:r>
        <w:t>третьими лицами,  (conf=0.98)</w:t>
      </w:r>
    </w:p>
    <w:p>
      <w:r>
        <w:t>таможенные  (conf=0.99)</w:t>
      </w:r>
    </w:p>
    <w:p>
      <w:r>
        <w:t>belong to  (conf=0.99)</w:t>
      </w:r>
    </w:p>
    <w:p>
      <w:r>
        <w:t>payments (including temporary storage)  (conf=0.98)</w:t>
      </w:r>
    </w:p>
    <w:p>
      <w:r>
        <w:t>сборы, а также иные таможенные платежи (включая  (conf=0.95)</w:t>
      </w:r>
    </w:p>
    <w:p>
      <w:r>
        <w:t>K  (conf=0.73)</w:t>
      </w:r>
    </w:p>
    <w:p>
      <w:r>
        <w:t>Возмещаемым  (conf=0.99)</w:t>
      </w:r>
    </w:p>
    <w:p>
      <w:r>
        <w:t>Reimbursable expenses of CONTRACTÓR (hereinafter  (conf=0.97)</w:t>
      </w:r>
    </w:p>
    <w:p>
      <w:r>
        <w:t>хранение)  (conf=0.99)</w:t>
      </w:r>
    </w:p>
    <w:p>
      <w:r>
        <w:t>относятся  (conf=0.75)</w:t>
      </w:r>
    </w:p>
    <w:p>
      <w:r>
        <w:t>временное  (conf=0.99)</w:t>
      </w:r>
    </w:p>
    <w:p>
      <w:r>
        <w:t>referred to as "Reimbursable expenses")  (conf=0.97)</w:t>
      </w:r>
    </w:p>
    <w:p>
      <w:r>
        <w:t>under the  (conf=0.99)</w:t>
      </w:r>
    </w:p>
    <w:p>
      <w:r>
        <w:t>ИСПОЛНИТЕЛЯ  (conf=1.00)</w:t>
      </w:r>
    </w:p>
    <w:p>
      <w:r>
        <w:t>(далее  (conf=0.99)</w:t>
      </w:r>
    </w:p>
    <w:p>
      <w:r>
        <w:t>По  (conf=0.61)</w:t>
      </w:r>
    </w:p>
    <w:p>
      <w:r>
        <w:t>тексту  (conf=0.96)</w:t>
      </w:r>
    </w:p>
    <w:p>
      <w:r>
        <w:t>расходам  (conf=0.98)</w:t>
      </w:r>
    </w:p>
    <w:p>
      <w:r>
        <w:t>—  (conf=0.93)</w:t>
      </w:r>
    </w:p>
    <w:p>
      <w:r>
        <w:t>fulfillment of its agent activities hereby (amounts remitted to  (conf=0.95)</w:t>
      </w:r>
    </w:p>
    <w:p>
      <w:r>
        <w:t>(денежные  (conf=0.99)</w:t>
      </w:r>
    </w:p>
    <w:p>
      <w:r>
        <w:t>средства,  (conf=0.81)</w:t>
      </w:r>
    </w:p>
    <w:p>
      <w:r>
        <w:t>CONTRACTOR in advance of the Reimbursable expenses  (conf=0.98)</w:t>
      </w:r>
    </w:p>
    <w:p>
      <w:r>
        <w:t>действий  (conf=0.99)</w:t>
      </w:r>
    </w:p>
    <w:p>
      <w:r>
        <w:t>ИМ  (conf=0.82)</w:t>
      </w:r>
    </w:p>
    <w:p>
      <w:r>
        <w:t>агентских  (conf=0.92)</w:t>
      </w:r>
    </w:p>
    <w:p>
      <w:r>
        <w:t>в счет авансирования  (conf=0.97)</w:t>
      </w:r>
    </w:p>
    <w:p>
      <w:r>
        <w:t>of the CONTRACTOR, cannot be used for other purposes  (conf=0.98)</w:t>
      </w:r>
    </w:p>
    <w:p>
      <w:r>
        <w:t>поступающие ИСПОЛНИТЕЛЮ  (conf=0.91)</w:t>
      </w:r>
    </w:p>
    <w:p>
      <w:r>
        <w:t>ИСПОЛНИТЕЛЯ,  (conf=0.99)</w:t>
      </w:r>
    </w:p>
    <w:p>
      <w:r>
        <w:t>не  (conf=0.68)</w:t>
      </w:r>
    </w:p>
    <w:p>
      <w:r>
        <w:t>могут  (conf=0.84)</w:t>
      </w:r>
    </w:p>
    <w:p>
      <w:r>
        <w:t>and are not the income of the CONTRACTOR).  (conf=0.98)</w:t>
      </w:r>
    </w:p>
    <w:p>
      <w:r>
        <w:t>Возмещаемых расходов  (conf=0.98)</w:t>
      </w:r>
    </w:p>
    <w:p>
      <w:r>
        <w:t>Ha  (conf=0.51)</w:t>
      </w:r>
    </w:p>
    <w:p>
      <w:r>
        <w:t>иные  (conf=0.93)</w:t>
      </w:r>
    </w:p>
    <w:p>
      <w:r>
        <w:t>цели  (conf=0.98)</w:t>
      </w:r>
    </w:p>
    <w:p>
      <w:r>
        <w:t>и не  (conf=0.92)</w:t>
      </w:r>
    </w:p>
    <w:p>
      <w:r>
        <w:t>быть использованы  (conf=0.97)</w:t>
      </w:r>
    </w:p>
    <w:p>
      <w:r>
        <w:t>являЮтСЯ  (conf=0.60)</w:t>
      </w:r>
    </w:p>
    <w:p>
      <w:r>
        <w:t>доходом Исполнителя).  (conf=0.99)</w:t>
      </w:r>
    </w:p>
    <w:p>
      <w:r>
        <w:t>вознаграждения  (conf=1.00)</w:t>
      </w:r>
    </w:p>
    <w:p>
      <w:r>
        <w:t>4.2. CONTRACTOR's  (conf=0.98)</w:t>
      </w:r>
    </w:p>
    <w:p>
      <w:r>
        <w:t>Выплата  (conf=0.97)</w:t>
      </w:r>
    </w:p>
    <w:p>
      <w:r>
        <w:t>И  (conf=0.57)</w:t>
      </w:r>
    </w:p>
    <w:p>
      <w:r>
        <w:t>agent fee and Reimbursable  (conf=0.99)</w:t>
      </w:r>
    </w:p>
    <w:p>
      <w:r>
        <w:t>4.2.  (conf=1.00)</w:t>
      </w:r>
    </w:p>
    <w:p>
      <w:r>
        <w:t>агентского  (conf=0.91)</w:t>
      </w:r>
    </w:p>
    <w:p>
      <w:r>
        <w:t>ИСПОЛНИТЕЛЯ,  (conf=0.99)</w:t>
      </w:r>
    </w:p>
    <w:p>
      <w:r>
        <w:t>расходов  (conf=0.97)</w:t>
      </w:r>
    </w:p>
    <w:p>
      <w:r>
        <w:t>expenses are to be paid by CLlENT in the currency of the  (conf=0.96)</w:t>
      </w:r>
    </w:p>
    <w:p>
      <w:r>
        <w:t>Возмещаемых  (conf=0.99)</w:t>
      </w:r>
    </w:p>
    <w:p>
      <w:r>
        <w:t>ЗАКАЗЧИКОМ  (conf=0.99)</w:t>
      </w:r>
    </w:p>
    <w:p>
      <w:r>
        <w:t>B  (conf=1.00)</w:t>
      </w:r>
    </w:p>
    <w:p>
      <w:r>
        <w:t>валюте  (conf=0.99)</w:t>
      </w:r>
    </w:p>
    <w:p>
      <w:r>
        <w:t>relevant Appendix in advance based on CONTRACTOR's  (conf=0.96)</w:t>
      </w:r>
    </w:p>
    <w:p>
      <w:r>
        <w:t>производится  (conf=0.99)</w:t>
      </w:r>
    </w:p>
    <w:p>
      <w:r>
        <w:t>invoices (which can also be provided by e-mail) within 180  (conf=0.98)</w:t>
      </w:r>
    </w:p>
    <w:p>
      <w:r>
        <w:t>на основании выставленных ИСпОлнитЕлЕМ счетов  (conf=0.91)</w:t>
      </w:r>
    </w:p>
    <w:p>
      <w:r>
        <w:t>banking days from the date of issue of each corresponding  (conf=0.98)</w:t>
      </w:r>
    </w:p>
    <w:p>
      <w:r>
        <w:t>(в том числе путем направления их на электронную  (conf=0.97)</w:t>
      </w:r>
    </w:p>
    <w:p>
      <w:r>
        <w:t>invoice by CONTRACTOR if otherwise agreed by the  (conf=0.98)</w:t>
      </w:r>
    </w:p>
    <w:p>
      <w:r>
        <w:t>почту) в течение 180 (Сто восьмидесяти) банковских  (conf=0.97)</w:t>
      </w:r>
    </w:p>
    <w:p>
      <w:r>
        <w:t>Parties in the Appendices to the present Agreement. The  (conf=0.96)</w:t>
      </w:r>
    </w:p>
    <w:p>
      <w:r>
        <w:t>day of the payment is defined as the day when the funds  (conf=0.98)</w:t>
      </w:r>
    </w:p>
    <w:p>
      <w:r>
        <w:t>счета ИсполнИтЕлЕМ, если иное не согласовано  (conf=0.92)</w:t>
      </w:r>
    </w:p>
    <w:p>
      <w:r>
        <w:t>are received on CONTRACTOR's account.  (conf=0.99)</w:t>
      </w:r>
    </w:p>
    <w:p>
      <w:r>
        <w:t>Сторонами в Приложениях к настоящему Договору.  (conf=0.98)</w:t>
      </w:r>
    </w:p>
    <w:p>
      <w:r>
        <w:t>Днем оплаты считается день поступления денежных  (conf=0.98)</w:t>
      </w:r>
    </w:p>
    <w:p>
      <w:r>
        <w:t>средств на счёт ИСПОЛНИТЕЛЯ.  (conf=0.90)</w:t>
      </w:r>
    </w:p>
    <w:p>
      <w:r>
        <w:t>4.3. The MP are to be purchased at the prices not  (conf=0.99)</w:t>
      </w:r>
    </w:p>
    <w:p>
      <w:r>
        <w:t>определённых в Приложениях к Договору. В случае  (conf=0.97)</w:t>
      </w:r>
    </w:p>
    <w:p>
      <w:r>
        <w:t>exceeding the amounts specified in Appendices to the  (conf=0.99)</w:t>
      </w:r>
    </w:p>
    <w:p>
      <w:r>
        <w:t>ЛП  (conf=0.71)</w:t>
      </w:r>
    </w:p>
    <w:p>
      <w:r>
        <w:t>более  (conf=0.97)</w:t>
      </w:r>
    </w:p>
    <w:p>
      <w:r>
        <w:t>Agreement. If the MP are purchased at a lower price the  (conf=0.99)</w:t>
      </w:r>
    </w:p>
    <w:p>
      <w:r>
        <w:t>осуществления закупки  (conf=0.97)</w:t>
      </w:r>
    </w:p>
    <w:p>
      <w:r>
        <w:t>нa  (conf=0.55)</w:t>
      </w:r>
    </w:p>
    <w:p>
      <w:r>
        <w:t>ВыгОднЫХ  (conf=0.56)</w:t>
      </w:r>
    </w:p>
    <w:p>
      <w:r>
        <w:t>additional benefit (as it defined in the Cl. 992 of the Civil  (conf=0.99)</w:t>
      </w:r>
    </w:p>
    <w:p>
      <w:r>
        <w:t>условиях, дополнительная выгода, как она определена  (conf=0.95)</w:t>
      </w:r>
    </w:p>
    <w:p>
      <w:r>
        <w:t>в ст. 992 Гражданского кодекса Российской Федерации,  (conf=0.99)</w:t>
      </w:r>
    </w:p>
    <w:p>
      <w:r>
        <w:t>Code of Russian Federation) is due to  CONTRACTOR.  (conf=0.96)</w:t>
      </w:r>
    </w:p>
    <w:p>
      <w:r>
        <w:t>в полном объёме причитается ИСПОЛНИТЕЛЮ.  (conf=0.97)</w:t>
      </w:r>
    </w:p>
    <w:p>
      <w:r>
        <w:t>4.4. По окончании выполнения всех обязательств,  (conf=0.97)</w:t>
      </w:r>
    </w:p>
    <w:p>
      <w:r>
        <w:t>4.4.  (conf=1.00)</w:t>
      </w:r>
    </w:p>
    <w:p>
      <w:r>
        <w:t>Upon completion of all obligations under each  (conf=0.95)</w:t>
      </w:r>
    </w:p>
    <w:p>
      <w:r>
        <w:t>вытекающих из каждого Приложения к настоящему  (conf=0.98)</w:t>
      </w:r>
    </w:p>
    <w:p>
      <w:r>
        <w:t>Appendix to this this Agreement, CONTRACTOR signs  (conf=0.98)</w:t>
      </w:r>
    </w:p>
    <w:p>
      <w:r>
        <w:t>Договору, ИСПОЛНИтЕЛь  (conf=0.88)</w:t>
      </w:r>
    </w:p>
    <w:p>
      <w:r>
        <w:t>подписывает Инвойс,  (conf=0.97)</w:t>
      </w:r>
    </w:p>
    <w:p>
      <w:r>
        <w:t>B  (conf=1.00)</w:t>
      </w:r>
    </w:p>
    <w:p>
      <w:r>
        <w:t>the Invoice, which should include actions performed and  (conf=0.97)</w:t>
      </w:r>
    </w:p>
    <w:p>
      <w:r>
        <w:t>который  (conf=1.00)</w:t>
      </w:r>
    </w:p>
    <w:p>
      <w:r>
        <w:t>включаются  (conf=0.99)</w:t>
      </w:r>
    </w:p>
    <w:p>
      <w:r>
        <w:t>осуществленные  (conf=1.00)</w:t>
      </w:r>
    </w:p>
    <w:p>
      <w:r>
        <w:t>expenses incurred by CONTRACTOR.  (conf=0.98)</w:t>
      </w:r>
    </w:p>
    <w:p>
      <w:r>
        <w:t>ИСПОЛНИТЕЛЕМ  (conf=1.00)</w:t>
      </w:r>
    </w:p>
    <w:p>
      <w:r>
        <w:t>действия  (conf=0.99)</w:t>
      </w:r>
    </w:p>
    <w:p>
      <w:r>
        <w:t>И  (conf=0.49)</w:t>
      </w:r>
    </w:p>
    <w:p>
      <w:r>
        <w:t>понесенные  (conf=0.97)</w:t>
      </w:r>
    </w:p>
    <w:p>
      <w:r>
        <w:t>ИСПОЛНИТЕЛЕМ расходы.  (conf=0.95)</w:t>
      </w:r>
    </w:p>
    <w:p>
      <w:r>
        <w:t>5. ПОРЯДОК РАСЧЕТОВ. ПОСТАВКА  (conf=0.96)</w:t>
      </w:r>
    </w:p>
    <w:p>
      <w:r>
        <w:t>5. TERMS OF PAYMENT. SUPPLY  (conf=0.97)</w:t>
      </w:r>
    </w:p>
    <w:p>
      <w:pPr>
        <w:pStyle w:val="Heading2"/>
      </w:pPr>
      <w:r>
        <w:t>355C — Страница 5</w:t>
      </w:r>
    </w:p>
    <w:p>
      <w:r>
        <w:t>5.1. The cost of MPs and supply conditions shall be  (conf=0.99)</w:t>
      </w:r>
    </w:p>
    <w:p>
      <w:r>
        <w:t>specified in a corresponding Appendix to this Agreement.  (conf=0.98)</w:t>
      </w:r>
    </w:p>
    <w:p>
      <w:r>
        <w:t>соответствующих  (conf=0.99)</w:t>
      </w:r>
    </w:p>
    <w:p>
      <w:r>
        <w:t>Приложениях  (conf=0.99)</w:t>
      </w:r>
    </w:p>
    <w:p>
      <w:r>
        <w:t>K  (conf=0.91)</w:t>
      </w:r>
    </w:p>
    <w:p>
      <w:r>
        <w:t>настоящему  (conf=1.00)</w:t>
      </w:r>
    </w:p>
    <w:p>
      <w:r>
        <w:t>Договору.  (conf=0.97)</w:t>
      </w:r>
    </w:p>
    <w:p>
      <w:r>
        <w:t>5.2. Unless otherwise expressly agreed by the Parties in  (conf=0.99)</w:t>
      </w:r>
    </w:p>
    <w:p>
      <w:r>
        <w:t>ЛП  (conf=0.73)</w:t>
      </w:r>
    </w:p>
    <w:p>
      <w:r>
        <w:t>the respective Appendix hereto, CLlENT shall effect 100%  (conf=0.96)</w:t>
      </w:r>
    </w:p>
    <w:p>
      <w:r>
        <w:t>Приложением  (conf=0.99)</w:t>
      </w:r>
    </w:p>
    <w:p>
      <w:r>
        <w:t>Договору,  (conf=0.97)</w:t>
      </w:r>
    </w:p>
    <w:p>
      <w:r>
        <w:t>K  (conf=0.69)</w:t>
      </w:r>
    </w:p>
    <w:p>
      <w:r>
        <w:t>настоящему  (conf=1.00)</w:t>
      </w:r>
    </w:p>
    <w:p>
      <w:r>
        <w:t>100%  (conf=1.00)</w:t>
      </w:r>
    </w:p>
    <w:p>
      <w:r>
        <w:t>prepay for  MPs in advance within 180 banking days from  (conf=0.98)</w:t>
      </w:r>
    </w:p>
    <w:p>
      <w:r>
        <w:t>оплачиваются  (conf=0.99)</w:t>
      </w:r>
    </w:p>
    <w:p>
      <w:r>
        <w:t>ЗАКАЗЧИКОМ  (conf=0.98)</w:t>
      </w:r>
    </w:p>
    <w:p>
      <w:r>
        <w:t>B  (conf=1.00)</w:t>
      </w:r>
    </w:p>
    <w:p>
      <w:r>
        <w:t>порядке  (conf=0.99)</w:t>
      </w:r>
    </w:p>
    <w:p>
      <w:r>
        <w:t>the date of receipt of the corresponding invoice by CLIENT.  (conf=0.96)</w:t>
      </w:r>
    </w:p>
    <w:p>
      <w:r>
        <w:t>предоплаты в течение 180 банковских дней с даты  (conf=0.98)</w:t>
      </w:r>
    </w:p>
    <w:p>
      <w:r>
        <w:t>The day of the payment is defined as the day when the  (conf=0.98)</w:t>
      </w:r>
    </w:p>
    <w:p>
      <w:r>
        <w:t>получения  (conf=0.99)</w:t>
      </w:r>
    </w:p>
    <w:p>
      <w:r>
        <w:t>ЗАКАЗЧИКОМ  (conf=0.93)</w:t>
      </w:r>
    </w:p>
    <w:p>
      <w:r>
        <w:t>соответствующего  (conf=1.00)</w:t>
      </w:r>
    </w:p>
    <w:p>
      <w:r>
        <w:t>счета.  (conf=0.97)</w:t>
      </w:r>
    </w:p>
    <w:p>
      <w:r>
        <w:t>funds are received on CONTRACTOR's account.  (conf=0.98)</w:t>
      </w:r>
    </w:p>
    <w:p>
      <w:r>
        <w:t>средств на счёт ИСПОЛнИтЕЛЯ.  (conf=0.85)</w:t>
      </w:r>
    </w:p>
    <w:p>
      <w:r>
        <w:t>5.3. По окончании выполнения обязательств поставки,  (conf=0.98)</w:t>
      </w:r>
    </w:p>
    <w:p>
      <w:r>
        <w:t>5.3. Upon completion of supply obligations under each  (conf=0.99)</w:t>
      </w:r>
    </w:p>
    <w:p>
      <w:r>
        <w:t>вытекающих из каждого Приложения к настоящему  (conf=0.96)</w:t>
      </w:r>
    </w:p>
    <w:p>
      <w:r>
        <w:t>Appendix to this this Agreement,  CONTRACTOR provides  (conf=0.97)</w:t>
      </w:r>
    </w:p>
    <w:p>
      <w:r>
        <w:t>Договору, ИСПолНИТЕЛь предоставляет ЗАКАЗЧИКУ  (conf=0.89)</w:t>
      </w:r>
    </w:p>
    <w:p>
      <w:r>
        <w:t>to the CLlENT Invoice with a package of additional  (conf=0.94)</w:t>
      </w:r>
    </w:p>
    <w:p>
      <w:r>
        <w:t>Инвойс  (conf=0.98)</w:t>
      </w:r>
    </w:p>
    <w:p>
      <w:r>
        <w:t>пакета  (conf=0.96)</w:t>
      </w:r>
    </w:p>
    <w:p>
      <w:r>
        <w:t>дополнительных  (conf=0.99)</w:t>
      </w:r>
    </w:p>
    <w:p>
      <w:r>
        <w:t>applicable documents, including, but not limited to: invoice,  (conf=0.98)</w:t>
      </w:r>
    </w:p>
    <w:p>
      <w:r>
        <w:t>C  (conf=0.89)</w:t>
      </w:r>
    </w:p>
    <w:p>
      <w:r>
        <w:t>приложением  (conf=1.00)</w:t>
      </w:r>
    </w:p>
    <w:p>
      <w:r>
        <w:t>включая,  (conf=0.97)</w:t>
      </w:r>
    </w:p>
    <w:p>
      <w:r>
        <w:t>но,  (conf=0.63)</w:t>
      </w:r>
    </w:p>
    <w:p>
      <w:r>
        <w:t>ne  (conf=0.56)</w:t>
      </w:r>
    </w:p>
    <w:p>
      <w:r>
        <w:t>применимых  (conf=0.98)</w:t>
      </w:r>
    </w:p>
    <w:p>
      <w:r>
        <w:t>certificate of conformity, certificate of analysis, price  (conf=0.97)</w:t>
      </w:r>
    </w:p>
    <w:p>
      <w:r>
        <w:t>документов,  (conf=0.99)</w:t>
      </w:r>
    </w:p>
    <w:p>
      <w:r>
        <w:t>ограничиваясь ими: счет, сертификат соответствия,  (conf=0.98)</w:t>
      </w:r>
    </w:p>
    <w:p>
      <w:r>
        <w:t>negotiation memorandum (for VED medicines) signed by  (conf=0.99)</w:t>
      </w:r>
    </w:p>
    <w:p>
      <w:r>
        <w:t>сертификаты анализов, протокол согласования цен на  (conf=0.96)</w:t>
      </w:r>
    </w:p>
    <w:p>
      <w:r>
        <w:t>CONTRACTOR and third parties according hereby.  (conf=0.99)</w:t>
      </w:r>
    </w:p>
    <w:p>
      <w:r>
        <w:t>поставки  (conf=0.98)</w:t>
      </w:r>
    </w:p>
    <w:p>
      <w:r>
        <w:t>ЛП,  (conf=0.75)</w:t>
      </w:r>
    </w:p>
    <w:p>
      <w:r>
        <w:t>включенных  (conf=0.97)</w:t>
      </w:r>
    </w:p>
    <w:p>
      <w:r>
        <w:t>B  (conf=1.00)</w:t>
      </w:r>
    </w:p>
    <w:p>
      <w:r>
        <w:t>перечень  (conf=0.99)</w:t>
      </w:r>
    </w:p>
    <w:p>
      <w:r>
        <w:t>*изненно  (conf=0.78)</w:t>
      </w:r>
    </w:p>
    <w:p>
      <w:r>
        <w:t>ии  (conf=0.38)</w:t>
      </w:r>
    </w:p>
    <w:p>
      <w:r>
        <w:t>ИСПОЛНИТЕЛЕМ и  (conf=0.96)</w:t>
      </w:r>
    </w:p>
    <w:p>
      <w:r>
        <w:t>составленный  (conf=0.99)</w:t>
      </w:r>
    </w:p>
    <w:p>
      <w:r>
        <w:t>между  (conf=0.99)</w:t>
      </w:r>
    </w:p>
    <w:p>
      <w:r>
        <w:t>третьими  (conf=0.99)</w:t>
      </w:r>
    </w:p>
    <w:p>
      <w:r>
        <w:t>лицами и т.д.  (conf=0.98)</w:t>
      </w:r>
    </w:p>
    <w:p>
      <w:r>
        <w:t>6. OTHER FINANCIAL CONDITIONS  (conf=0.99)</w:t>
      </w:r>
    </w:p>
    <w:p>
      <w:r>
        <w:t>6. ПРОЧИЕФИНАНСОВЫЕ УСЛОВИЯ  (conf=0.97)</w:t>
      </w:r>
    </w:p>
    <w:p>
      <w:r>
        <w:t>6.1. The Parties hereby agree that all commissions,  (conf=0.99)</w:t>
      </w:r>
    </w:p>
    <w:p>
      <w:r>
        <w:t>6.1.  (conf=1.00)</w:t>
      </w:r>
    </w:p>
    <w:p>
      <w:r>
        <w:t>Стороны  (conf=0.99)</w:t>
      </w:r>
    </w:p>
    <w:p>
      <w:r>
        <w:t>соглашаются,  (conf=0.99)</w:t>
      </w:r>
    </w:p>
    <w:p>
      <w:r>
        <w:t>ЧТО  (conf=0.79)</w:t>
      </w:r>
    </w:p>
    <w:p>
      <w:r>
        <w:t>вce  (conf=0.53)</w:t>
      </w:r>
    </w:p>
    <w:p>
      <w:r>
        <w:t>КОМИССИИ,  (conf=0.89)</w:t>
      </w:r>
    </w:p>
    <w:p>
      <w:r>
        <w:t>денег  (conf=0.88)</w:t>
      </w:r>
    </w:p>
    <w:p>
      <w:r>
        <w:t>нa  (conf=0.56)</w:t>
      </w:r>
    </w:p>
    <w:p>
      <w:r>
        <w:t>счёт  (conf=0.88)</w:t>
      </w:r>
    </w:p>
    <w:p>
      <w:r>
        <w:t>incurred during transfer of funds to the account of  (conf=0.99)</w:t>
      </w:r>
    </w:p>
    <w:p>
      <w:r>
        <w:t>взимаемые  (conf=0.99)</w:t>
      </w:r>
    </w:p>
    <w:p>
      <w:r>
        <w:t>при  (conf=0.56)</w:t>
      </w:r>
    </w:p>
    <w:p>
      <w:r>
        <w:t>перечислении  (conf=0.92)</w:t>
      </w:r>
    </w:p>
    <w:p>
      <w:r>
        <w:t>ИСПОЛНИТЕЛЯ, уплаЧиваются ЗАКАЗЧИКОМ.  (conf=0.92)</w:t>
      </w:r>
    </w:p>
    <w:p>
      <w:r>
        <w:t>CONTRACTOR shall be borne by CLIENT.  (conf=0.99)</w:t>
      </w:r>
    </w:p>
    <w:p>
      <w:r>
        <w:t>7. ПРИВЛЕЧЕНИЕ ТРЕТЬИХ ЛИЦ.  (conf=1.00)</w:t>
      </w:r>
    </w:p>
    <w:p>
      <w:r>
        <w:t>7. INVOLVEMENT OF THIRD PARTIES.  (conf=0.99)</w:t>
      </w:r>
    </w:p>
    <w:p>
      <w:r>
        <w:t>RESPONSIBILITIES OF THE PARTIES  (conf=1.00)</w:t>
      </w:r>
    </w:p>
    <w:p>
      <w:r>
        <w:t>ОТВЕТСТВЕННОСТЬ СТОРОН  (conf=0.99)</w:t>
      </w:r>
    </w:p>
    <w:p>
      <w:r>
        <w:t>7.1. CONTRACTOR has the right to use third parties in  (conf=0.99)</w:t>
      </w:r>
    </w:p>
    <w:p>
      <w:r>
        <w:t>7.1. ИСпОлнитЕль имеет право привлекать третьих  (conf=0.93)</w:t>
      </w:r>
    </w:p>
    <w:p>
      <w:r>
        <w:t>order to perform the  (conf=0.97)</w:t>
      </w:r>
    </w:p>
    <w:p>
      <w:r>
        <w:t>obligations of work under this  (conf=0.97)</w:t>
      </w:r>
    </w:p>
    <w:p>
      <w:r>
        <w:t>Agreement. In such cases  (conf=0.98)</w:t>
      </w:r>
    </w:p>
    <w:p>
      <w:r>
        <w:t>CONTRACTOR is fully  (conf=0.94)</w:t>
      </w:r>
    </w:p>
    <w:p>
      <w:r>
        <w:t>Договором, при этом ответственность за  (conf=0.97)</w:t>
      </w:r>
    </w:p>
    <w:p>
      <w:r>
        <w:t>настоящим  (conf=1.00)</w:t>
      </w:r>
    </w:p>
    <w:p>
      <w:r>
        <w:t>responsible for the quality and the timelines of appropriate  (conf=0.97)</w:t>
      </w:r>
    </w:p>
    <w:p>
      <w:r>
        <w:t>качество и сроки осуществления соответствующих  (conf=0.98)</w:t>
      </w:r>
    </w:p>
    <w:p>
      <w:r>
        <w:t>actions.  (conf=1.00)</w:t>
      </w:r>
    </w:p>
    <w:p>
      <w:r>
        <w:t>действий возлагается на ИСПОЛНИТЕЛЯ.  (conf=0.94)</w:t>
      </w:r>
    </w:p>
    <w:p>
      <w:r>
        <w:t>Договора  (conf=0.97)</w:t>
      </w:r>
    </w:p>
    <w:p>
      <w:r>
        <w:t>7.2. Violation of any provisions of this Agreement shall  (conf=0.99)</w:t>
      </w:r>
    </w:p>
    <w:p>
      <w:r>
        <w:t>7.2. За нарушение условий настоящего  (conf=0.97)</w:t>
      </w:r>
    </w:p>
    <w:p>
      <w:r>
        <w:t>1C  (conf=0.90)</w:t>
      </w:r>
    </w:p>
    <w:p>
      <w:r>
        <w:t>entail the Parties being liable under the laws of the Russian  (conf=0.98)</w:t>
      </w:r>
    </w:p>
    <w:p>
      <w:r>
        <w:t>Стороны несут ответственность в соответствии  (conf=0.98)</w:t>
      </w:r>
    </w:p>
    <w:p>
      <w:r>
        <w:t>Российской  (conf=0.98)</w:t>
      </w:r>
    </w:p>
    <w:p>
      <w:r>
        <w:t>Federation. Direct damages are subject to reimbursement.  (conf=1.00)</w:t>
      </w:r>
    </w:p>
    <w:p>
      <w:r>
        <w:t>действующим  (conf=1.00)</w:t>
      </w:r>
    </w:p>
    <w:p>
      <w:r>
        <w:t>законодательством  (conf=0.99)</w:t>
      </w:r>
    </w:p>
    <w:p>
      <w:r>
        <w:t>Федерации. Убытки полежат возмещению в размере  (conf=0.97)</w:t>
      </w:r>
    </w:p>
    <w:p>
      <w:r>
        <w:t>реального ущерба.  (conf=0.99)</w:t>
      </w:r>
    </w:p>
    <w:p>
      <w:r>
        <w:t>7.3. In case of non-execution or improper execution by  (conf=0.98)</w:t>
      </w:r>
    </w:p>
    <w:p>
      <w:r>
        <w:t>7.3. В случае неисполнения либо ненадлежащего  (conf=0.98)</w:t>
      </w:r>
    </w:p>
    <w:p>
      <w:r>
        <w:t>зАказчиком обязательств по оплате  (conf=0.94)</w:t>
      </w:r>
    </w:p>
    <w:p>
      <w:r>
        <w:t>CLiENT of payment obligations according to this  (conf=0.96)</w:t>
      </w:r>
    </w:p>
    <w:p>
      <w:r>
        <w:t>исполнения  (conf=0.99)</w:t>
      </w:r>
    </w:p>
    <w:p>
      <w:r>
        <w:t>ЗАКАЗЧИК обяЗан уплаТИТь ИСПОЛНИТЕЛЮ по его  (conf=0.87)</w:t>
      </w:r>
    </w:p>
    <w:p>
      <w:r>
        <w:t>Agreement, CLIENT is to pay to CONTRACTOR at  (conf=0.97)</w:t>
      </w:r>
    </w:p>
    <w:p>
      <w:r>
        <w:t>0,1  (conf=0.96)</w:t>
      </w:r>
    </w:p>
    <w:p>
      <w:r>
        <w:t>%  (conf=0.97)</w:t>
      </w:r>
    </w:p>
    <w:p>
      <w:r>
        <w:t>OT  (conf=0.90)</w:t>
      </w:r>
    </w:p>
    <w:p>
      <w:r>
        <w:t>CONTRACTOR's request a penalty in the amount of 0.1%  (conf=0.98)</w:t>
      </w:r>
    </w:p>
    <w:p>
      <w:r>
        <w:t>требованию  (conf=1.00)</w:t>
      </w:r>
    </w:p>
    <w:p>
      <w:r>
        <w:t>неустойку  (conf=0.99)</w:t>
      </w:r>
    </w:p>
    <w:p>
      <w:r>
        <w:t>B  (conf=0.99)</w:t>
      </w:r>
    </w:p>
    <w:p>
      <w:r>
        <w:t>размере  (conf=0.97)</w:t>
      </w:r>
    </w:p>
    <w:p>
      <w:r>
        <w:t>of the delayed sum for each day of delay.  (conf=0.98)</w:t>
      </w:r>
    </w:p>
    <w:p>
      <w:r>
        <w:t>неуплаченной суммы за каждый день просрочки.  (conf=0.99)</w:t>
      </w:r>
    </w:p>
    <w:p>
      <w:r>
        <w:t>Сторону,  (conf=0.96)</w:t>
      </w:r>
    </w:p>
    <w:p>
      <w:r>
        <w:t>7.4. Payment of the penalty shall not limit the Parties' ability  (conf=0.98)</w:t>
      </w:r>
    </w:p>
    <w:p>
      <w:r>
        <w:t>7.4.  (conf=1.00)</w:t>
      </w:r>
    </w:p>
    <w:p>
      <w:r>
        <w:t>Выплата  (conf=0.97)</w:t>
      </w:r>
    </w:p>
    <w:p>
      <w:r>
        <w:t>неустойки  (conf=0.99)</w:t>
      </w:r>
    </w:p>
    <w:p>
      <w:r>
        <w:t>не  (conf=0.51)</w:t>
      </w:r>
    </w:p>
    <w:p>
      <w:r>
        <w:t>лишает  (conf=0.99)</w:t>
      </w:r>
    </w:p>
    <w:p>
      <w:r>
        <w:t>Договора,  (conf=0.95)</w:t>
      </w:r>
    </w:p>
    <w:p>
      <w:r>
        <w:t>to claim compensation of damages sustained in the amount  (conf=0.99)</w:t>
      </w:r>
    </w:p>
    <w:p>
      <w:r>
        <w:t>пострадавшую от нарушения настоящего  (conf=0.99)</w:t>
      </w:r>
    </w:p>
    <w:p>
      <w:r>
        <w:t>which has not been covered by the respective penalty.  (conf=0.99)</w:t>
      </w:r>
    </w:p>
    <w:p>
      <w:r>
        <w:t>права требовать возмещения убытков в части, не  (conf=0.98)</w:t>
      </w:r>
    </w:p>
    <w:p>
      <w:r>
        <w:t>покрытой неустойкой.  (conf=0.99)</w:t>
      </w:r>
    </w:p>
    <w:p>
      <w:r>
        <w:t>8.ФОРС-МАЖОР  (conf=0.99)</w:t>
      </w:r>
    </w:p>
    <w:p>
      <w:r>
        <w:t>8. FORCE MAJEURE  (conf=0.99)</w:t>
      </w:r>
    </w:p>
    <w:p>
      <w:r>
        <w:t>Стороны освобождаются от исполнения своих  (conf=0.98)</w:t>
      </w:r>
    </w:p>
    <w:p>
      <w:r>
        <w:t>8.1. The Parties shall be excused from performing their  (conf=1.00)</w:t>
      </w:r>
    </w:p>
    <w:p>
      <w:r>
        <w:t>8.1.  (conf=1.00)</w:t>
      </w:r>
    </w:p>
    <w:p>
      <w:r>
        <w:t>обязательств по настоящему  (conf=0.97)</w:t>
      </w:r>
    </w:p>
    <w:p>
      <w:r>
        <w:t>Договору,  (conf=0.96)</w:t>
      </w:r>
    </w:p>
    <w:p>
      <w:r>
        <w:t>obligations under this Agreement if its performance is  (conf=0.99)</w:t>
      </w:r>
    </w:p>
    <w:p>
      <w:r>
        <w:t>если  (conf=0.95)</w:t>
      </w:r>
    </w:p>
    <w:p>
      <w:r>
        <w:t>ИХ  (conf=0.49)</w:t>
      </w:r>
    </w:p>
    <w:p>
      <w:r>
        <w:t>исполнение задерживается или затрудняется каким-  (conf=0.97)</w:t>
      </w:r>
    </w:p>
    <w:p>
      <w:r>
        <w:t>delayed or prevented by any event beyond such Party's  (conf=0.99)</w:t>
      </w:r>
    </w:p>
    <w:p>
      <w:r>
        <w:t>reasonable control, including, but not limited to, acts of  (conf=0.99)</w:t>
      </w:r>
    </w:p>
    <w:p>
      <w:r>
        <w:t>контроля такой Стороны, включая, но не ограничиваясь  (conf=0.97)</w:t>
      </w:r>
    </w:p>
    <w:p>
      <w:r>
        <w:t>God, fire, explosion, weather, disease, war, insurrection,  (conf=0.98)</w:t>
      </w:r>
    </w:p>
    <w:p>
      <w:r>
        <w:t>этим  (conf=0.61)</w:t>
      </w:r>
    </w:p>
    <w:p>
      <w:r>
        <w:t>стихийные  (conf=0.98)</w:t>
      </w:r>
    </w:p>
    <w:p>
      <w:r>
        <w:t>bедствия,  (conf=0.69)</w:t>
      </w:r>
    </w:p>
    <w:p>
      <w:r>
        <w:t>пожар,  (conf=0.98)</w:t>
      </w:r>
    </w:p>
    <w:p>
      <w:r>
        <w:t>взрыв,  (conf=0.79)</w:t>
      </w:r>
    </w:p>
    <w:p>
      <w:r>
        <w:t>civil strife, riots, government action, or power failure,  (conf=0.98)</w:t>
      </w:r>
    </w:p>
    <w:p>
      <w:r>
        <w:t>provided that such performance shall be excused only to  (conf=0.99)</w:t>
      </w:r>
    </w:p>
    <w:p>
      <w:r>
        <w:t>the extent of and during such disability.  (conf=0.96)</w:t>
      </w:r>
    </w:p>
    <w:p>
      <w:r>
        <w:t>правительства или отключение электроэнергии, при  (conf=0.97)</w:t>
      </w:r>
    </w:p>
    <w:p>
      <w:r>
        <w:t>е должно быть  (conf=0.94)</w:t>
      </w:r>
    </w:p>
    <w:p>
      <w:r>
        <w:t>условии, что  (conf=0.97)</w:t>
      </w:r>
    </w:p>
    <w:p>
      <w:r>
        <w:t>такоеневыполнение  (conf=0.98)</w:t>
      </w:r>
    </w:p>
    <w:p>
      <w:r>
        <w:t>освобождено от ответственности только в пределах и  (conf=0.98)</w:t>
      </w:r>
    </w:p>
    <w:p>
      <w:r>
        <w:t>на время действия вышеперечисленных условий.  (conf=0.97)</w:t>
      </w:r>
    </w:p>
    <w:p>
      <w:pPr>
        <w:pStyle w:val="Heading2"/>
      </w:pPr>
      <w:r>
        <w:t>355C — Страница 6</w:t>
      </w:r>
    </w:p>
    <w:p>
      <w:r>
        <w:t>8.2. Сторона, для которой исполнение обязательств  (conf=0.96)</w:t>
      </w:r>
    </w:p>
    <w:p>
      <w:r>
        <w:t>8.2. The Party for which the performance of obligations has  (conf=0.99)</w:t>
      </w:r>
    </w:p>
    <w:p>
      <w:r>
        <w:t>become impossible is to notify immediately the other Party  (conf=0.98)</w:t>
      </w:r>
    </w:p>
    <w:p>
      <w:r>
        <w:t>форме  (conf=0.79)</w:t>
      </w:r>
    </w:p>
    <w:p>
      <w:r>
        <w:t>уведомить  (conf=0.97)</w:t>
      </w:r>
    </w:p>
    <w:p>
      <w:r>
        <w:t>другую  (conf=0.99)</w:t>
      </w:r>
    </w:p>
    <w:p>
      <w:r>
        <w:t>Сторону  (conf=0.96)</w:t>
      </w:r>
    </w:p>
    <w:p>
      <w:r>
        <w:t>0  (conf=0.38)</w:t>
      </w:r>
    </w:p>
    <w:p>
      <w:r>
        <w:t>начале,  (conf=0.98)</w:t>
      </w:r>
    </w:p>
    <w:p>
      <w:r>
        <w:t>in written about the beginning, expected duration and  (conf=0.99)</w:t>
      </w:r>
    </w:p>
    <w:p>
      <w:r>
        <w:t>ожидаемой  (conf=0.98)</w:t>
      </w:r>
    </w:p>
    <w:p>
      <w:r>
        <w:t>продолжительности  (conf=1.00)</w:t>
      </w:r>
    </w:p>
    <w:p>
      <w:r>
        <w:t>И  (conf=0.58)</w:t>
      </w:r>
    </w:p>
    <w:p>
      <w:r>
        <w:t>прекращении  (conf=1.00)</w:t>
      </w:r>
    </w:p>
    <w:p>
      <w:r>
        <w:t>cessation of the underlying circumstances, otherwise such  (conf=0.96)</w:t>
      </w:r>
    </w:p>
    <w:p>
      <w:r>
        <w:t>действия  (conf=0.99)</w:t>
      </w:r>
    </w:p>
    <w:p>
      <w:r>
        <w:t>указанных  (conf=0.97)</w:t>
      </w:r>
    </w:p>
    <w:p>
      <w:r>
        <w:t>обстоятельств,  (conf=0.99)</w:t>
      </w:r>
    </w:p>
    <w:p>
      <w:r>
        <w:t>B  (conf=1.00)</w:t>
      </w:r>
    </w:p>
    <w:p>
      <w:r>
        <w:t>противном  (conf=1.00)</w:t>
      </w:r>
    </w:p>
    <w:p>
      <w:r>
        <w:t>circumstances are considered to be non-existent.  (conf=0.99)</w:t>
      </w:r>
    </w:p>
    <w:p>
      <w:r>
        <w:t>случае  (conf=0.99)</w:t>
      </w:r>
    </w:p>
    <w:p>
      <w:r>
        <w:t>такие  (conf=0.97)</w:t>
      </w:r>
    </w:p>
    <w:p>
      <w:r>
        <w:t>обстоятельства  (conf=1.00)</w:t>
      </w:r>
    </w:p>
    <w:p>
      <w:r>
        <w:t>считаются  (conf=1.00)</w:t>
      </w:r>
    </w:p>
    <w:p>
      <w:r>
        <w:t>несуществующими.  (conf=0.99)</w:t>
      </w:r>
    </w:p>
    <w:p>
      <w:r>
        <w:t>8.3. Should the force majeure circumstances remain in  (conf=0.98)</w:t>
      </w:r>
    </w:p>
    <w:p>
      <w:r>
        <w:t>силе в течение периода, превышающего 2 (два) месяца  (conf=0.99)</w:t>
      </w:r>
    </w:p>
    <w:p>
      <w:r>
        <w:t>force for a period exceeding 2 (two) successive months and  (conf=0.99)</w:t>
      </w:r>
    </w:p>
    <w:p>
      <w:r>
        <w:t>should not be likely to cease to act, this Agreement may be  (conf=0.96)</w:t>
      </w:r>
    </w:p>
    <w:p>
      <w:r>
        <w:t>terminated by either Party by means of notifying the other  (conf=0.99)</w:t>
      </w:r>
    </w:p>
    <w:p>
      <w:r>
        <w:t>Party.  (conf=0.98)</w:t>
      </w:r>
    </w:p>
    <w:p>
      <w:r>
        <w:t>уведомления другой Стороны.  (conf=0.98)</w:t>
      </w:r>
    </w:p>
    <w:p>
      <w:r>
        <w:t>8.4. For the avoidance of doubt, a force majeure event  (conf=0.99)</w:t>
      </w:r>
    </w:p>
    <w:p>
      <w:r>
        <w:t>8.4. Bo  (conf=0.98)</w:t>
      </w:r>
    </w:p>
    <w:p>
      <w:r>
        <w:t>избежание  (conf=0.99)</w:t>
      </w:r>
    </w:p>
    <w:p>
      <w:r>
        <w:t>сомнений  (conf=0.98)</w:t>
      </w:r>
    </w:p>
    <w:p>
      <w:r>
        <w:t>форс-мажорные  (conf=0.98)</w:t>
      </w:r>
    </w:p>
    <w:p>
      <w:r>
        <w:t>shall not prevent the Client from performing its payment  (conf=0.98)</w:t>
      </w:r>
    </w:p>
    <w:p>
      <w:r>
        <w:t>обстоятельства не должны препятствовать Заказчику  (conf=0.96)</w:t>
      </w:r>
    </w:p>
    <w:p>
      <w:r>
        <w:t>обязательства  (conf=0.99)</w:t>
      </w:r>
    </w:p>
    <w:p>
      <w:r>
        <w:t>П  (conf=0.85)</w:t>
      </w:r>
    </w:p>
    <w:p>
      <w:r>
        <w:t>obligations under this Agreement.  (conf=0.98)</w:t>
      </w:r>
    </w:p>
    <w:p>
      <w:r>
        <w:t>выполнять  (conf=0.94)</w:t>
      </w:r>
    </w:p>
    <w:p>
      <w:r>
        <w:t>СВОИ  (conf=0.93)</w:t>
      </w:r>
    </w:p>
    <w:p>
      <w:r>
        <w:t>платежные  (conf=0.98)</w:t>
      </w:r>
    </w:p>
    <w:p>
      <w:r>
        <w:t>настоящему Договору.  (conf=0.98)</w:t>
      </w:r>
    </w:p>
    <w:p>
      <w:r>
        <w:t>9. RESOLUTION OF CONFLICTS AND APPLICABLE  (conf=0.99)</w:t>
      </w:r>
    </w:p>
    <w:p>
      <w:r>
        <w:t>9. РАЗРЕШЕНИЕ СПОРОВ И ПРИМЕНИМОЕ ПРАВО  (conf=0.98)</w:t>
      </w:r>
    </w:p>
    <w:p>
      <w:r>
        <w:t>LAW  (conf=1.00)</w:t>
      </w:r>
    </w:p>
    <w:p>
      <w:r>
        <w:t>правом  (conf=0.80)</w:t>
      </w:r>
    </w:p>
    <w:p>
      <w:r>
        <w:t>9.1. This agreement is subject to the laws of the Russian  (conf=0.98)</w:t>
      </w:r>
    </w:p>
    <w:p>
      <w:r>
        <w:t>9.1. Настоящий  (conf=0.96)</w:t>
      </w:r>
    </w:p>
    <w:p>
      <w:r>
        <w:t>Договор  (conf=0.96)</w:t>
      </w:r>
    </w:p>
    <w:p>
      <w:r>
        <w:t>регулируется  (conf=0.92)</w:t>
      </w:r>
    </w:p>
    <w:p>
      <w:r>
        <w:t>Federation.  (conf=0.97)</w:t>
      </w:r>
    </w:p>
    <w:p>
      <w:r>
        <w:t>Российской Федерации.  (conf=0.99)</w:t>
      </w:r>
    </w:p>
    <w:p>
      <w:r>
        <w:t>9.2. All disputes proceeding from this Agreement shall be  (conf=0.97)</w:t>
      </w:r>
    </w:p>
    <w:p>
      <w:r>
        <w:t>9.2. Все споры по настоящему Договору разрешаются  (conf=0.98)</w:t>
      </w:r>
    </w:p>
    <w:p>
      <w:r>
        <w:t>settled by means of negotiations, under observation of pre-  (conf=0.99)</w:t>
      </w:r>
    </w:p>
    <w:p>
      <w:r>
        <w:t>путём переговоров, с обязательным соблюдением  (conf=0.98)</w:t>
      </w:r>
    </w:p>
    <w:p>
      <w:r>
        <w:t>court dispute settlement procedure  (conf=0.97)</w:t>
      </w:r>
    </w:p>
    <w:p>
      <w:r>
        <w:t>претензионного порядка урегулирования споров.  (conf=0.98)</w:t>
      </w:r>
    </w:p>
    <w:p>
      <w:r>
        <w:t>9.3. Should the parties fail to reach an agreement within 30  (conf=0.99)</w:t>
      </w:r>
    </w:p>
    <w:p>
      <w:r>
        <w:t>9.3. При недостижении согласия путём переговоров  (conf=0.98)</w:t>
      </w:r>
    </w:p>
    <w:p>
      <w:r>
        <w:t>3B  (conf=0.82)</w:t>
      </w:r>
    </w:p>
    <w:p>
      <w:r>
        <w:t>(Thirty) calendar days the disputes will then be forwarded  (conf=0.99)</w:t>
      </w:r>
    </w:p>
    <w:p>
      <w:r>
        <w:t>30  (conf=1.00)</w:t>
      </w:r>
    </w:p>
    <w:p>
      <w:r>
        <w:t>течение  (conf=1.00)</w:t>
      </w:r>
    </w:p>
    <w:p>
      <w:r>
        <w:t>Арбитражном суде  (conf=0.98)</w:t>
      </w:r>
    </w:p>
    <w:p>
      <w:r>
        <w:t>F.  (conf=0.81)</w:t>
      </w:r>
    </w:p>
    <w:p>
      <w:r>
        <w:t>Москвы  (conf=0.97)</w:t>
      </w:r>
    </w:p>
    <w:p>
      <w:r>
        <w:t>B  (conf=1.00)</w:t>
      </w:r>
    </w:p>
    <w:p>
      <w:r>
        <w:t>to the Arbitration (Arbitraj) court of Moscow as per the  (conf=0.98)</w:t>
      </w:r>
    </w:p>
    <w:p>
      <w:r>
        <w:t>решаются  (conf=1.00)</w:t>
      </w:r>
    </w:p>
    <w:p>
      <w:r>
        <w:t>B  (conf=1.00)</w:t>
      </w:r>
    </w:p>
    <w:p>
      <w:r>
        <w:t>действующим  (conf=1.00)</w:t>
      </w:r>
    </w:p>
    <w:p>
      <w:r>
        <w:t>законодательством  (conf=0.99)</w:t>
      </w:r>
    </w:p>
    <w:p>
      <w:r>
        <w:t>current legislation of the Russian Federation.  (conf=0.98)</w:t>
      </w:r>
    </w:p>
    <w:p>
      <w:r>
        <w:t>соответствии  (conf=0.99)</w:t>
      </w:r>
    </w:p>
    <w:p>
      <w:r>
        <w:t>C  (conf=0.66)</w:t>
      </w:r>
    </w:p>
    <w:p>
      <w:r>
        <w:t>Российской Федерации.  (conf=0.99)</w:t>
      </w:r>
    </w:p>
    <w:p>
      <w:r>
        <w:t>10. TERM OF THE AGREEMENT  (conf=0.98)</w:t>
      </w:r>
    </w:p>
    <w:p>
      <w:r>
        <w:t>10.СРОКДЕЙСТВИЯ ДОГОВОРА  (conf=0.99)</w:t>
      </w:r>
    </w:p>
    <w:p>
      <w:r>
        <w:t>na  (conf=0.54)</w:t>
      </w:r>
    </w:p>
    <w:p>
      <w:r>
        <w:t>10.1. The Agreement is valid from the date indicated on the  (conf=0.99)</w:t>
      </w:r>
    </w:p>
    <w:p>
      <w:r>
        <w:t>10.1.  (conf=1.00)</w:t>
      </w:r>
    </w:p>
    <w:p>
      <w:r>
        <w:t>Договор действует с даты, указанной  (conf=0.97)</w:t>
      </w:r>
    </w:p>
    <w:p>
      <w:r>
        <w:t>title page to December 31st, 2023.  (conf=0.98)</w:t>
      </w:r>
    </w:p>
    <w:p>
      <w:r>
        <w:t>титульной странице, до 31 декабря 2023 г.  (conf=0.97)</w:t>
      </w:r>
    </w:p>
    <w:p>
      <w:r>
        <w:t>о Договор может быть расторгнут  (conf=0.98)</w:t>
      </w:r>
    </w:p>
    <w:p>
      <w:r>
        <w:t>10.2. This Agreement may be terminated prematurely in the  (conf=1.00)</w:t>
      </w:r>
    </w:p>
    <w:p>
      <w:r>
        <w:t>10.2. Досрочно  (conf=0.98)</w:t>
      </w:r>
    </w:p>
    <w:p>
      <w:r>
        <w:t>following cases:  (conf=0.97)</w:t>
      </w:r>
    </w:p>
    <w:p>
      <w:r>
        <w:t>следующих случаях:  (conf=0.97)</w:t>
      </w:r>
    </w:p>
    <w:p>
      <w:r>
        <w:t>- Either Party may terminate this Agreement upon at least  (conf=0.99)</w:t>
      </w:r>
    </w:p>
    <w:p>
      <w:r>
        <w:t>- Любая из Сторон имеет право расторгнуть настоящий  (conf=0.97)</w:t>
      </w:r>
    </w:p>
    <w:p>
      <w:r>
        <w:t>thirty (30) calendar days written notice to the other Party.  (conf=0.98)</w:t>
      </w:r>
    </w:p>
    <w:p>
      <w:r>
        <w:t>Договор, уведомив другую Сторону не менее чем за 30  (conf=0.96)</w:t>
      </w:r>
    </w:p>
    <w:p>
      <w:r>
        <w:t>(тридцать) календарных дней.  (conf=0.98)</w:t>
      </w:r>
    </w:p>
    <w:p>
      <w:r>
        <w:t>- Either party may terminate this Agreement in the event of  (conf=0.99)</w:t>
      </w:r>
    </w:p>
    <w:p>
      <w:r>
        <w:t>- Любая Сторона имеет право расторгнуть Договор в  (conf=0.96)</w:t>
      </w:r>
    </w:p>
    <w:p>
      <w:r>
        <w:t>another Party's breach of any term of this Agreement (a)  (conf=0.97)</w:t>
      </w:r>
    </w:p>
    <w:p>
      <w:r>
        <w:t>случае нарушения условий Договора второй Стороной  (conf=0.98)</w:t>
      </w:r>
    </w:p>
    <w:p>
      <w:r>
        <w:t>upon receipt of written notice of the breach if the breach is  (conf=0.98)</w:t>
      </w:r>
    </w:p>
    <w:p>
      <w:r>
        <w:t>уведомления  (conf=0.99)</w:t>
      </w:r>
    </w:p>
    <w:p>
      <w:r>
        <w:t>0  (conf=0.56)</w:t>
      </w:r>
    </w:p>
    <w:p>
      <w:r>
        <w:t>a)  (conf=0.99)</w:t>
      </w:r>
    </w:p>
    <w:p>
      <w:r>
        <w:t>na  (conf=0.63)</w:t>
      </w:r>
    </w:p>
    <w:p>
      <w:r>
        <w:t>основании  (conf=0.98)</w:t>
      </w:r>
    </w:p>
    <w:p>
      <w:r>
        <w:t>письменного  (conf=0.99)</w:t>
      </w:r>
    </w:p>
    <w:p>
      <w:r>
        <w:t>incapable of cure, or (b) upon the expiration of thirty (30)  (conf=0.99)</w:t>
      </w:r>
    </w:p>
    <w:p>
      <w:r>
        <w:t>состоявшемся нарушении Договора, если нарушение  (conf=0.97)</w:t>
      </w:r>
    </w:p>
    <w:p>
      <w:r>
        <w:t>calendar days after receipt of notice of the breach if the  (conf=0.98)</w:t>
      </w:r>
    </w:p>
    <w:p>
      <w:r>
        <w:t>невозможно исправить, или б) по истечении 30 рабочих  (conf=0.96)</w:t>
      </w:r>
    </w:p>
    <w:p>
      <w:r>
        <w:t>breach is capable of cure and has not been cured.  (conf=0.99)</w:t>
      </w:r>
    </w:p>
    <w:p>
      <w:r>
        <w:t>дней после получения уведомления о состоявшемся  (conf=0.97)</w:t>
      </w:r>
    </w:p>
    <w:p>
      <w:r>
        <w:t>Договора, если нарушение могло быть  (conf=0.95)</w:t>
      </w:r>
    </w:p>
    <w:p>
      <w:r>
        <w:t>нарушении  (conf=0.99)</w:t>
      </w:r>
    </w:p>
    <w:p>
      <w:r>
        <w:t>исправлено, но не было исправлено.  (conf=0.97)</w:t>
      </w:r>
    </w:p>
    <w:p>
      <w:r>
        <w:t>- Upon decision of competent authorities as per the current  (conf=0.99)</w:t>
      </w:r>
    </w:p>
    <w:p>
      <w:r>
        <w:t>- По решению компетентных органов в соответствии с  (conf=0.98)</w:t>
      </w:r>
    </w:p>
    <w:p>
      <w:r>
        <w:t>legislation of the Russian Federation.  (conf=1.00)</w:t>
      </w:r>
    </w:p>
    <w:p>
      <w:r>
        <w:t>действующим законодательством РФ.  (conf=0.99)</w:t>
      </w:r>
    </w:p>
    <w:p>
      <w:r>
        <w:t>10.3. Upon early termination of this Agreement, CLIENT  (conf=0.98)</w:t>
      </w:r>
    </w:p>
    <w:p>
      <w:r>
        <w:t>10.3. В случае досрочного расторжения настоящего  (conf=0.97)</w:t>
      </w:r>
    </w:p>
    <w:p>
      <w:r>
        <w:t>shall pay CONTRACTOR the cost of all actually performed  (conf=0.98)</w:t>
      </w:r>
    </w:p>
    <w:p>
      <w:r>
        <w:t>Договора  (conf=0.96)</w:t>
      </w:r>
    </w:p>
    <w:p>
      <w:r>
        <w:t>зАкАЗЧИК выплачивает ИСПОлНИТЕЛЮ  (conf=0.78)</w:t>
      </w:r>
    </w:p>
    <w:p>
      <w:r>
        <w:t>фактически  (conf=0.94)</w:t>
      </w:r>
    </w:p>
    <w:p>
      <w:r>
        <w:t>and not yet paid actions, incurred expenses and cost of  (conf=0.98)</w:t>
      </w:r>
    </w:p>
    <w:p>
      <w:r>
        <w:t>Bceх  (conf=0.54)</w:t>
      </w:r>
    </w:p>
    <w:p>
      <w:r>
        <w:t>неоплаченных  (conf=0.99)</w:t>
      </w:r>
    </w:p>
    <w:p>
      <w:r>
        <w:t>СТОИМОСТЬ  (conf=0.77)</w:t>
      </w:r>
    </w:p>
    <w:p>
      <w:r>
        <w:t>действий,  (conf=0.98)</w:t>
      </w:r>
    </w:p>
    <w:p>
      <w:r>
        <w:t>actions performed by third parties according to all  (conf=0.98)</w:t>
      </w:r>
    </w:p>
    <w:p>
      <w:r>
        <w:t>ИСПОЛНИТЕЛЕМ  (conf=1.00)</w:t>
      </w:r>
    </w:p>
    <w:p>
      <w:r>
        <w:t>осуществленных  (conf=0.99)</w:t>
      </w:r>
    </w:p>
    <w:p>
      <w:r>
        <w:t>appendices to this Agreement.  (conf=0.98)</w:t>
      </w:r>
    </w:p>
    <w:p>
      <w:r>
        <w:t>понесенных расходов и стоимость осуществлённых  (conf=0.98)</w:t>
      </w:r>
    </w:p>
    <w:p>
      <w:r>
        <w:t>приложениями к данному Договору.  (conf=0.98)</w:t>
      </w:r>
    </w:p>
    <w:p>
      <w:r>
        <w:t>10.4. If thirty (30) days prior to the expiration of the term of  (conf=0.99)</w:t>
      </w:r>
    </w:p>
    <w:p>
      <w:r>
        <w:t>10.4. Если за 30 (тридцать) дней до истечения срока  (conf=0.97)</w:t>
      </w:r>
    </w:p>
    <w:p>
      <w:r>
        <w:t>this Agreement the Parties did not inform in writing about  (conf=0.99)</w:t>
      </w:r>
    </w:p>
    <w:p>
      <w:r>
        <w:t>действия настоящего Договора Стороны не сообщили  (conf=0.98)</w:t>
      </w:r>
    </w:p>
    <w:p>
      <w:r>
        <w:t>its termination, it is deemed to be extended for one year on  (conf=0.97)</w:t>
      </w:r>
    </w:p>
    <w:p>
      <w:r>
        <w:t>письменно о его прекращении, то он считается  (conf=0.97)</w:t>
      </w:r>
    </w:p>
    <w:p>
      <w:r>
        <w:t>the same terms. In accordance with this paragraph the  (conf=0.97)</w:t>
      </w:r>
    </w:p>
    <w:p>
      <w:r>
        <w:t>validity of the Agreement may be consistently prolonged.  (conf=0.97)</w:t>
      </w:r>
    </w:p>
    <w:p>
      <w:r>
        <w:t>Page 6 of 14  (conf=0.96)</w:t>
      </w:r>
    </w:p>
    <w:p>
      <w:r>
        <w:t>ИЛЕНЦИАЛЬНО  (conf=0.97)</w:t>
      </w:r>
    </w:p>
    <w:p>
      <w:pPr>
        <w:pStyle w:val="Heading2"/>
      </w:pPr>
      <w:r>
        <w:t>355C — Страница 7</w:t>
      </w:r>
    </w:p>
    <w:p>
      <w:r>
        <w:t>установленном настоящим пунктом,  (conf=0.97)</w:t>
      </w:r>
    </w:p>
    <w:p>
      <w:r>
        <w:t>Договор может  (conf=0.96)</w:t>
      </w:r>
    </w:p>
    <w:p>
      <w:r>
        <w:t>продлеваться неоднократно.  (conf=0.98)</w:t>
      </w:r>
    </w:p>
    <w:p>
      <w:r>
        <w:t>10.5. Прекращение настоящего Договора по каким бы  (conf=0.98)</w:t>
      </w:r>
    </w:p>
    <w:p>
      <w:r>
        <w:t>10.5. Termination of this Agreement shall not anyhow  (conf=0.98)</w:t>
      </w:r>
    </w:p>
    <w:p>
      <w:r>
        <w:t>TO  (conf=0.99)</w:t>
      </w:r>
    </w:p>
    <w:p>
      <w:r>
        <w:t>HI  (conf=0.73)</w:t>
      </w:r>
    </w:p>
    <w:p>
      <w:r>
        <w:t>было  (conf=0.99)</w:t>
      </w:r>
    </w:p>
    <w:p>
      <w:r>
        <w:t>обстоятельствам  (conf=1.00)</w:t>
      </w:r>
    </w:p>
    <w:p>
      <w:r>
        <w:t>не  (conf=0.77)</w:t>
      </w:r>
    </w:p>
    <w:p>
      <w:r>
        <w:t>прекращает  (conf=0.98)</w:t>
      </w:r>
    </w:p>
    <w:p>
      <w:r>
        <w:t>terminate obligations of the Parties which have been  (conf=0.96)</w:t>
      </w:r>
    </w:p>
    <w:p>
      <w:r>
        <w:t>обязательств Сторон принятых, но не исполненных ими  (conf=0.98)</w:t>
      </w:r>
    </w:p>
    <w:p>
      <w:r>
        <w:t>already undertaken and not executed to the termination  (conf=0.99)</w:t>
      </w:r>
    </w:p>
    <w:p>
      <w:r>
        <w:t>на дату расторжения Договора.  (conf=0.95)</w:t>
      </w:r>
    </w:p>
    <w:p>
      <w:r>
        <w:t>date.  (conf=1.00)</w:t>
      </w:r>
    </w:p>
    <w:p>
      <w:r>
        <w:t>11. ПРОВЕРКИ  (conf=0.98)</w:t>
      </w:r>
    </w:p>
    <w:p>
      <w:r>
        <w:t>11. INSPECTIONS  (conf=0.99)</w:t>
      </w:r>
    </w:p>
    <w:p>
      <w:r>
        <w:t>11.1. Каждая  (conf=0.99)</w:t>
      </w:r>
    </w:p>
    <w:p>
      <w:r>
        <w:t>Сторон обязуетсян  (conf=0.96)</w:t>
      </w:r>
    </w:p>
    <w:p>
      <w:r>
        <w:t>11.1. Either Party shall promptly notify the other Party of  (conf=0.98)</w:t>
      </w:r>
    </w:p>
    <w:p>
      <w:r>
        <w:t>И3  (conf=0.71)</w:t>
      </w:r>
    </w:p>
    <w:p>
      <w:r>
        <w:t>немедленно  (conf=0.99)</w:t>
      </w:r>
    </w:p>
    <w:p>
      <w:r>
        <w:t>any applicable regulatory inspection relating to the  (conf=0.97)</w:t>
      </w:r>
    </w:p>
    <w:p>
      <w:r>
        <w:t>Договора.  (conf=0.96)</w:t>
      </w:r>
    </w:p>
    <w:p>
      <w:r>
        <w:t>Agreement. Either Party shall have the right to be present  (conf=0.99)</w:t>
      </w:r>
    </w:p>
    <w:p>
      <w:r>
        <w:t>проверке,с  (conf=0.90)</w:t>
      </w:r>
    </w:p>
    <w:p>
      <w:r>
        <w:t>относящейся к исполнению  (conf=0.97)</w:t>
      </w:r>
    </w:p>
    <w:p>
      <w:r>
        <w:t>at any such inspection, if possible.  (conf=0.98)</w:t>
      </w:r>
    </w:p>
    <w:p>
      <w:r>
        <w:t>проверках, если возможно.  (conf=0.97)</w:t>
      </w:r>
    </w:p>
    <w:p>
      <w:r>
        <w:t>12. КОНФИДЕНЦИАЛЬНОСТЬ  (conf=0.99)</w:t>
      </w:r>
    </w:p>
    <w:p>
      <w:r>
        <w:t>12. CONFIDENTIALITY  (conf=0.99)</w:t>
      </w:r>
    </w:p>
    <w:p>
      <w:r>
        <w:t>12.1. Каждая из Сторон признает, что в связи с  (conf=0.99)</w:t>
      </w:r>
    </w:p>
    <w:p>
      <w:r>
        <w:t>12.1. Either Party acknowledges that in connection with the  (conf=0.99)</w:t>
      </w:r>
    </w:p>
    <w:p>
      <w:r>
        <w:t>исполнением обязательств по Договору,  (conf=0.98)</w:t>
      </w:r>
    </w:p>
    <w:p>
      <w:r>
        <w:t>, она может  (conf=0.96)</w:t>
      </w:r>
    </w:p>
    <w:p>
      <w:r>
        <w:t>performance of the Agreement, it may receive, learn or  (conf=0.97)</w:t>
      </w:r>
    </w:p>
    <w:p>
      <w:r>
        <w:t>получить,  (conf=0.99)</w:t>
      </w:r>
    </w:p>
    <w:p>
      <w:r>
        <w:t>иметь  (conf=1.00)</w:t>
      </w:r>
    </w:p>
    <w:p>
      <w:r>
        <w:t>have access to confidential, trade secret, or proprietary  (conf=0.99)</w:t>
      </w:r>
    </w:p>
    <w:p>
      <w:r>
        <w:t>узнать  (conf=1.00)</w:t>
      </w:r>
    </w:p>
    <w:p>
      <w:r>
        <w:t>ИЛИ  (conf=0.72)</w:t>
      </w:r>
    </w:p>
    <w:p>
      <w:r>
        <w:t>доступ  (conf=0.99)</w:t>
      </w:r>
    </w:p>
    <w:p>
      <w:r>
        <w:t>K  (conf=0.70)</w:t>
      </w:r>
    </w:p>
    <w:p>
      <w:r>
        <w:t>конфиденциальной  (conf=1.00)</w:t>
      </w:r>
    </w:p>
    <w:p>
      <w:r>
        <w:t>информации,  (conf=0.98)</w:t>
      </w:r>
    </w:p>
    <w:p>
      <w:r>
        <w:t>интеллектуальной  (conf=0.97)</w:t>
      </w:r>
    </w:p>
    <w:p>
      <w:r>
        <w:t>information concerning the other Party, the other Party's  (conf=0.99)</w:t>
      </w:r>
    </w:p>
    <w:p>
      <w:r>
        <w:t>собственности  (conf=1.00)</w:t>
      </w:r>
    </w:p>
    <w:p>
      <w:r>
        <w:t>коммерческой  (conf=0.99)</w:t>
      </w:r>
    </w:p>
    <w:p>
      <w:r>
        <w:t>тайне  (conf=0.99)</w:t>
      </w:r>
    </w:p>
    <w:p>
      <w:r>
        <w:t>другой  (conf=1.00)</w:t>
      </w:r>
    </w:p>
    <w:p>
      <w:r>
        <w:t>affiliates or third parties towards whom the other Party has  (conf=0.98)</w:t>
      </w:r>
    </w:p>
    <w:p>
      <w:r>
        <w:t>ИЛИ  (conf=0.85)</w:t>
      </w:r>
    </w:p>
    <w:p>
      <w:r>
        <w:t>Стороны либо аффилированных с ней структур или  (conf=0.97)</w:t>
      </w:r>
    </w:p>
    <w:p>
      <w:r>
        <w:t>an obligation of confidentiality ("Confidential Information").  (conf=1.00)</w:t>
      </w:r>
    </w:p>
    <w:p>
      <w:r>
        <w:t>третьих лиц, по отношении к которым у этой Стороны  (conf=0.98)</w:t>
      </w:r>
    </w:p>
    <w:p>
      <w:r>
        <w:t>обязательства  (conf=0.99)</w:t>
      </w:r>
    </w:p>
    <w:p>
      <w:r>
        <w:t>ПО  (conf=0.68)</w:t>
      </w:r>
    </w:p>
    <w:p>
      <w:r>
        <w:t>соблюдению  (conf=0.95)</w:t>
      </w:r>
    </w:p>
    <w:p>
      <w:r>
        <w:t>существуют  (conf=0.99)</w:t>
      </w:r>
    </w:p>
    <w:p>
      <w:r>
        <w:t>(«Конфиденциальная  (conf=0.99)</w:t>
      </w:r>
    </w:p>
    <w:p>
      <w:r>
        <w:t>конфиденциальности  (conf=1.00)</w:t>
      </w:r>
    </w:p>
    <w:p>
      <w:r>
        <w:t>информация»).  (conf=0.98)</w:t>
      </w:r>
    </w:p>
    <w:p>
      <w:r>
        <w:t>обязуются  (conf=0.98)</w:t>
      </w:r>
    </w:p>
    <w:p>
      <w:r>
        <w:t>хранить  (conf=1.00)</w:t>
      </w:r>
    </w:p>
    <w:p>
      <w:r>
        <w:t>B  (conf=1.00)</w:t>
      </w:r>
    </w:p>
    <w:p>
      <w:r>
        <w:t>строгой  (conf=0.99)</w:t>
      </w:r>
    </w:p>
    <w:p>
      <w:r>
        <w:t>12.2. Both Parties undertake to keep strictly confidential  (conf=0.99)</w:t>
      </w:r>
    </w:p>
    <w:p>
      <w:r>
        <w:t>12.2.  (conf=1.00)</w:t>
      </w:r>
    </w:p>
    <w:p>
      <w:r>
        <w:t>Стороны  (conf=0.99)</w:t>
      </w:r>
    </w:p>
    <w:p>
      <w:r>
        <w:t>иных  (conf=0.93)</w:t>
      </w:r>
    </w:p>
    <w:p>
      <w:r>
        <w:t>and not use for any purpose other than performance of the  (conf=0.99)</w:t>
      </w:r>
    </w:p>
    <w:p>
      <w:r>
        <w:t>конфиденциальности и не использовать для  (conf=0.97)</w:t>
      </w:r>
    </w:p>
    <w:p>
      <w:r>
        <w:t>Договора, всю  (conf=0.93)</w:t>
      </w:r>
    </w:p>
    <w:p>
      <w:r>
        <w:t>Agreement any information transmitted to each other as  (conf=1.00)</w:t>
      </w:r>
    </w:p>
    <w:p>
      <w:r>
        <w:t>целей, кроме исполнения настоящего  (conf=0.98)</w:t>
      </w:r>
    </w:p>
    <w:p>
      <w:r>
        <w:t>рамках  (conf=0.85)</w:t>
      </w:r>
    </w:p>
    <w:p>
      <w:r>
        <w:t>Договора  (conf=0.97)</w:t>
      </w:r>
    </w:p>
    <w:p>
      <w:r>
        <w:t>part of this Agreement. For purposes hereof, Confidential  (conf=0.98)</w:t>
      </w:r>
    </w:p>
    <w:p>
      <w:r>
        <w:t>друг другу  (conf=0.90)</w:t>
      </w:r>
    </w:p>
    <w:p>
      <w:r>
        <w:t>B  (conf=1.00)</w:t>
      </w:r>
    </w:p>
    <w:p>
      <w:r>
        <w:t>переданную  (conf=0.96)</w:t>
      </w:r>
    </w:p>
    <w:p>
      <w:r>
        <w:t>информация  (conf=1.00)</w:t>
      </w:r>
    </w:p>
    <w:p>
      <w:r>
        <w:t>не  (conf=0.48)</w:t>
      </w:r>
    </w:p>
    <w:p>
      <w:r>
        <w:t>Information shall not include information that:  (conf=0.99)</w:t>
      </w:r>
    </w:p>
    <w:p>
      <w:r>
        <w:t>информацию.  (conf=0.99)</w:t>
      </w:r>
    </w:p>
    <w:p>
      <w:r>
        <w:t>Конфиденциальная  (conf=1.00)</w:t>
      </w:r>
    </w:p>
    <w:p>
      <w:r>
        <w:t>- is or becomes generally known or available to the public  (conf=0.97)</w:t>
      </w:r>
    </w:p>
    <w:p>
      <w:r>
        <w:t>вине  (conf=0.92)</w:t>
      </w:r>
    </w:p>
    <w:p>
      <w:r>
        <w:t>through no fault of the receiving party;  (conf=0.97)</w:t>
      </w:r>
    </w:p>
    <w:p>
      <w:r>
        <w:t>широкой общественности не  (conf=0.97)</w:t>
      </w:r>
    </w:p>
    <w:p>
      <w:r>
        <w:t>ПО  (conf=0.71)</w:t>
      </w:r>
    </w:p>
    <w:p>
      <w:r>
        <w:t>известной  (conf=1.00)</w:t>
      </w:r>
    </w:p>
    <w:p>
      <w:r>
        <w:t>получающей стороны;  (conf=0.99)</w:t>
      </w:r>
    </w:p>
    <w:p>
      <w:r>
        <w:t>- is disclosed to the receiving party by a third party, provided  (conf=0.97)</w:t>
      </w:r>
    </w:p>
    <w:p>
      <w:r>
        <w:t>such information was not obtained by such third party,  (conf=0.99)</w:t>
      </w:r>
    </w:p>
    <w:p>
      <w:r>
        <w:t>которая при этом не была получена третьей стороной  (conf=0.98)</w:t>
      </w:r>
    </w:p>
    <w:p>
      <w:r>
        <w:t>directly or indirectly, from the disclosing party on a  (conf=0.99)</w:t>
      </w:r>
    </w:p>
    <w:p>
      <w:r>
        <w:t>confidential basis;  (conf=0.98)</w:t>
      </w:r>
    </w:p>
    <w:p>
      <w:r>
        <w:t>ф  (conf=0.35)</w:t>
      </w:r>
    </w:p>
    <w:p>
      <w:r>
        <w:t>- is already known to receiving party as shown by its prior  (conf=0.98)</w:t>
      </w:r>
    </w:p>
    <w:p>
      <w:r>
        <w:t>- которая уже была известна получающей стороне, что  (conf=0.97)</w:t>
      </w:r>
    </w:p>
    <w:p>
      <w:r>
        <w:t>written records;  (conf=1.00)</w:t>
      </w:r>
    </w:p>
    <w:p>
      <w:r>
        <w:t>подтверждается письменными документами;  (conf=0.98)</w:t>
      </w:r>
    </w:p>
    <w:p>
      <w:r>
        <w:t>- is required by law to be disclosed.  (conf=0.98)</w:t>
      </w:r>
    </w:p>
    <w:p>
      <w:r>
        <w:t>-которая по закону должна быть раскрыта.  (conf=0.98)</w:t>
      </w:r>
    </w:p>
    <w:p>
      <w:r>
        <w:t>12.3. Confidentiality clause described herein should be  (conf=0.99)</w:t>
      </w:r>
    </w:p>
    <w:p>
      <w:r>
        <w:t>12.3.  (conf=1.00)</w:t>
      </w:r>
    </w:p>
    <w:p>
      <w:r>
        <w:t>Обязательство  (conf=1.00)</w:t>
      </w:r>
    </w:p>
    <w:p>
      <w:r>
        <w:t>ПО  (conf=0.71)</w:t>
      </w:r>
    </w:p>
    <w:p>
      <w:r>
        <w:t>конфиденциальности,  (conf=0.99)</w:t>
      </w:r>
    </w:p>
    <w:p>
      <w:r>
        <w:t>enforced for 5 (five) year after expiration or termination of  (conf=0.99)</w:t>
      </w:r>
    </w:p>
    <w:p>
      <w:r>
        <w:t>Пунктом, продолжает  (conf=0.97)</w:t>
      </w:r>
    </w:p>
    <w:p>
      <w:r>
        <w:t>предусмотренное настоящимГ  (conf=0.98)</w:t>
      </w:r>
    </w:p>
    <w:p>
      <w:r>
        <w:t>this Agreement.  (conf=1.00)</w:t>
      </w:r>
    </w:p>
    <w:p>
      <w:r>
        <w:t>действовать в течение 5 (пяти) лет после окончания  (conf=0.98)</w:t>
      </w:r>
    </w:p>
    <w:p>
      <w:r>
        <w:t>срока действия Договора или его преждевременного  (conf=0.97)</w:t>
      </w:r>
    </w:p>
    <w:p>
      <w:r>
        <w:t>расторжения.  (conf=0.99)</w:t>
      </w:r>
    </w:p>
    <w:p>
      <w:r>
        <w:t>13. FINAL PROVISIONS  (conf=0.97)</w:t>
      </w:r>
    </w:p>
    <w:p>
      <w:r>
        <w:t>13. ЗАКЛЮЧИТЕЛЬНЫЕ ПОЛОЖЕНИЯ  (conf=0.99)</w:t>
      </w:r>
    </w:p>
    <w:p>
      <w:r>
        <w:t>13.1. All Appendices and Addenda to this Agreement shall  (conf=0.99)</w:t>
      </w:r>
    </w:p>
    <w:p>
      <w:r>
        <w:t>13.1. Все Приложения и Дополнения к настоящему  (conf=0.98)</w:t>
      </w:r>
    </w:p>
    <w:p>
      <w:r>
        <w:t>have legal force if signed by the authorised representatives  (conf=0.98)</w:t>
      </w:r>
    </w:p>
    <w:p>
      <w:r>
        <w:t>Договору будут иметь юридическую силу, если они  (conf=0.97)</w:t>
      </w:r>
    </w:p>
    <w:p>
      <w:r>
        <w:t>of the Parties.  (conf=0.98)</w:t>
      </w:r>
    </w:p>
    <w:p>
      <w:r>
        <w:t>уполномоченными  (conf=0.99)</w:t>
      </w:r>
    </w:p>
    <w:p>
      <w:r>
        <w:t>надлежаще  (conf=0.99)</w:t>
      </w:r>
    </w:p>
    <w:p>
      <w:r>
        <w:t>подписаны  (conf=0.99)</w:t>
      </w:r>
    </w:p>
    <w:p>
      <w:r>
        <w:t>представителями сторон.  (conf=0.98)</w:t>
      </w:r>
    </w:p>
    <w:p>
      <w:r>
        <w:t>13.2. The Agreement has been drafted in two copies in the  (conf=0.99)</w:t>
      </w:r>
    </w:p>
    <w:p>
      <w:r>
        <w:t>в двух  (conf=0.91)</w:t>
      </w:r>
    </w:p>
    <w:p>
      <w:r>
        <w:t>Договор  (conf=0.96)</w:t>
      </w:r>
    </w:p>
    <w:p>
      <w:r>
        <w:t>составлен  (conf=0.86)</w:t>
      </w:r>
    </w:p>
    <w:p>
      <w:r>
        <w:t>13.2.  (conf=0.99)</w:t>
      </w:r>
    </w:p>
    <w:p>
      <w:r>
        <w:t>Настоящий  (conf=0.99)</w:t>
      </w:r>
    </w:p>
    <w:p>
      <w:r>
        <w:t>Russian and English languages, both copies being equally  (conf=0.98)</w:t>
      </w:r>
    </w:p>
    <w:p>
      <w:r>
        <w:t>на русском и английском языках, оба  (conf=0.96)</w:t>
      </w:r>
    </w:p>
    <w:p>
      <w:r>
        <w:t>экземплярах  (conf=0.99)</w:t>
      </w:r>
    </w:p>
    <w:p>
      <w:r>
        <w:t>valid, one for either Party.  (conf=0.99)</w:t>
      </w:r>
    </w:p>
    <w:p>
      <w:r>
        <w:t>экземпляра имеют одинаковую силу (один экземпляр  (conf=0.96)</w:t>
      </w:r>
    </w:p>
    <w:p>
      <w:r>
        <w:t>для каждой Стороны).  (conf=0.97)</w:t>
      </w:r>
    </w:p>
    <w:p>
      <w:r>
        <w:t>Page 7 of 14  (conf=1.00)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